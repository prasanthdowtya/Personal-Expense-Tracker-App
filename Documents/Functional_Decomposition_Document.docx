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366EA" w14:textId="23FDFA5A" w:rsidR="001703F4" w:rsidRPr="001703F4" w:rsidRDefault="001703F4" w:rsidP="001703F4">
      <w:pPr>
        <w:pStyle w:val="Heading1"/>
      </w:pPr>
      <w:r w:rsidRPr="001703F4">
        <w:t>Functional Decomposition Document for Personal Expense Tracker</w:t>
      </w:r>
    </w:p>
    <w:p w14:paraId="6E2FF7CC" w14:textId="77777777" w:rsidR="001703F4" w:rsidRPr="001703F4" w:rsidRDefault="001703F4" w:rsidP="001703F4">
      <w:pPr>
        <w:numPr>
          <w:ilvl w:val="0"/>
          <w:numId w:val="10"/>
        </w:numPr>
      </w:pPr>
      <w:r w:rsidRPr="001703F4">
        <w:rPr>
          <w:b/>
          <w:bCs/>
        </w:rPr>
        <w:t>Expense Tracking</w:t>
      </w:r>
    </w:p>
    <w:p w14:paraId="41423051" w14:textId="77777777" w:rsidR="001703F4" w:rsidRPr="001703F4" w:rsidRDefault="001703F4" w:rsidP="001703F4">
      <w:pPr>
        <w:numPr>
          <w:ilvl w:val="1"/>
          <w:numId w:val="10"/>
        </w:numPr>
      </w:pPr>
      <w:r w:rsidRPr="001703F4">
        <w:rPr>
          <w:b/>
          <w:bCs/>
        </w:rPr>
        <w:t>Components</w:t>
      </w:r>
      <w:r w:rsidRPr="001703F4">
        <w:t xml:space="preserve">: </w:t>
      </w:r>
      <w:proofErr w:type="spellStart"/>
      <w:r w:rsidRPr="001703F4">
        <w:t>ExpenseForm</w:t>
      </w:r>
      <w:proofErr w:type="spellEnd"/>
      <w:r w:rsidRPr="001703F4">
        <w:t xml:space="preserve">, </w:t>
      </w:r>
      <w:proofErr w:type="spellStart"/>
      <w:r w:rsidRPr="001703F4">
        <w:t>ExpenseList</w:t>
      </w:r>
      <w:proofErr w:type="spellEnd"/>
      <w:r w:rsidRPr="001703F4">
        <w:t>.</w:t>
      </w:r>
    </w:p>
    <w:p w14:paraId="234459C9" w14:textId="77777777" w:rsidR="001703F4" w:rsidRPr="001703F4" w:rsidRDefault="001703F4" w:rsidP="001703F4">
      <w:pPr>
        <w:numPr>
          <w:ilvl w:val="1"/>
          <w:numId w:val="10"/>
        </w:numPr>
      </w:pPr>
      <w:r w:rsidRPr="001703F4">
        <w:rPr>
          <w:b/>
          <w:bCs/>
        </w:rPr>
        <w:t>Description</w:t>
      </w:r>
      <w:r w:rsidRPr="001703F4">
        <w:t>: Manages data entry for expenses, allowing users to log, edit, and delete entries.</w:t>
      </w:r>
    </w:p>
    <w:p w14:paraId="10353D01" w14:textId="77777777" w:rsidR="001703F4" w:rsidRPr="001703F4" w:rsidRDefault="001703F4" w:rsidP="001703F4">
      <w:pPr>
        <w:numPr>
          <w:ilvl w:val="0"/>
          <w:numId w:val="10"/>
        </w:numPr>
      </w:pPr>
      <w:r w:rsidRPr="001703F4">
        <w:rPr>
          <w:b/>
          <w:bCs/>
        </w:rPr>
        <w:t>Data Visualization</w:t>
      </w:r>
    </w:p>
    <w:p w14:paraId="6571FFB1" w14:textId="77777777" w:rsidR="001703F4" w:rsidRPr="001703F4" w:rsidRDefault="001703F4" w:rsidP="001703F4">
      <w:pPr>
        <w:numPr>
          <w:ilvl w:val="1"/>
          <w:numId w:val="10"/>
        </w:numPr>
      </w:pPr>
      <w:r w:rsidRPr="001703F4">
        <w:rPr>
          <w:b/>
          <w:bCs/>
        </w:rPr>
        <w:t>Components</w:t>
      </w:r>
      <w:r w:rsidRPr="001703F4">
        <w:t xml:space="preserve">: </w:t>
      </w:r>
      <w:proofErr w:type="spellStart"/>
      <w:r w:rsidRPr="001703F4">
        <w:t>ExpenseChart</w:t>
      </w:r>
      <w:proofErr w:type="spellEnd"/>
      <w:r w:rsidRPr="001703F4">
        <w:t>, Category Filter.</w:t>
      </w:r>
    </w:p>
    <w:p w14:paraId="616B0935" w14:textId="77777777" w:rsidR="001703F4" w:rsidRPr="001703F4" w:rsidRDefault="001703F4" w:rsidP="001703F4">
      <w:pPr>
        <w:numPr>
          <w:ilvl w:val="1"/>
          <w:numId w:val="10"/>
        </w:numPr>
      </w:pPr>
      <w:r w:rsidRPr="001703F4">
        <w:rPr>
          <w:b/>
          <w:bCs/>
        </w:rPr>
        <w:t>Description</w:t>
      </w:r>
      <w:r w:rsidRPr="001703F4">
        <w:t>: Provides visual insights into spending habits using charts and data filters.</w:t>
      </w:r>
    </w:p>
    <w:p w14:paraId="624D2346" w14:textId="77777777" w:rsidR="001703F4" w:rsidRPr="001703F4" w:rsidRDefault="001703F4" w:rsidP="001703F4">
      <w:pPr>
        <w:numPr>
          <w:ilvl w:val="0"/>
          <w:numId w:val="10"/>
        </w:numPr>
      </w:pPr>
      <w:r w:rsidRPr="001703F4">
        <w:rPr>
          <w:b/>
          <w:bCs/>
        </w:rPr>
        <w:t>Summary and Analysis</w:t>
      </w:r>
    </w:p>
    <w:p w14:paraId="444F1949" w14:textId="77777777" w:rsidR="001703F4" w:rsidRPr="001703F4" w:rsidRDefault="001703F4" w:rsidP="001703F4">
      <w:pPr>
        <w:numPr>
          <w:ilvl w:val="1"/>
          <w:numId w:val="10"/>
        </w:numPr>
      </w:pPr>
      <w:r w:rsidRPr="001703F4">
        <w:rPr>
          <w:b/>
          <w:bCs/>
        </w:rPr>
        <w:t>Components</w:t>
      </w:r>
      <w:r w:rsidRPr="001703F4">
        <w:t xml:space="preserve">: </w:t>
      </w:r>
      <w:proofErr w:type="spellStart"/>
      <w:r w:rsidRPr="001703F4">
        <w:t>ExpenseSummary</w:t>
      </w:r>
      <w:proofErr w:type="spellEnd"/>
      <w:r w:rsidRPr="001703F4">
        <w:t>, Data Aggregator.</w:t>
      </w:r>
    </w:p>
    <w:p w14:paraId="2989CBBB" w14:textId="77777777" w:rsidR="001703F4" w:rsidRPr="001703F4" w:rsidRDefault="001703F4" w:rsidP="001703F4">
      <w:pPr>
        <w:numPr>
          <w:ilvl w:val="1"/>
          <w:numId w:val="10"/>
        </w:numPr>
      </w:pPr>
      <w:r w:rsidRPr="001703F4">
        <w:rPr>
          <w:b/>
          <w:bCs/>
        </w:rPr>
        <w:t>Description</w:t>
      </w:r>
      <w:r w:rsidRPr="001703F4">
        <w:t>: Calculates total and average expenses, helping users track and analyze their financial activity.</w:t>
      </w:r>
    </w:p>
    <w:p w14:paraId="26597FFB" w14:textId="77777777" w:rsidR="001703F4" w:rsidRPr="001703F4" w:rsidRDefault="001703F4" w:rsidP="001703F4">
      <w:pPr>
        <w:numPr>
          <w:ilvl w:val="0"/>
          <w:numId w:val="10"/>
        </w:numPr>
      </w:pPr>
      <w:r w:rsidRPr="001703F4">
        <w:rPr>
          <w:b/>
          <w:bCs/>
        </w:rPr>
        <w:t>Data Storage and Persistence</w:t>
      </w:r>
    </w:p>
    <w:p w14:paraId="528F78C1" w14:textId="77777777" w:rsidR="001703F4" w:rsidRPr="001703F4" w:rsidRDefault="001703F4" w:rsidP="001703F4">
      <w:pPr>
        <w:numPr>
          <w:ilvl w:val="1"/>
          <w:numId w:val="10"/>
        </w:numPr>
      </w:pPr>
      <w:r w:rsidRPr="001703F4">
        <w:rPr>
          <w:b/>
          <w:bCs/>
        </w:rPr>
        <w:t>Components</w:t>
      </w:r>
      <w:r w:rsidRPr="001703F4">
        <w:t xml:space="preserve">: </w:t>
      </w:r>
      <w:proofErr w:type="spellStart"/>
      <w:r w:rsidRPr="001703F4">
        <w:t>LocalStorageHandler</w:t>
      </w:r>
      <w:proofErr w:type="spellEnd"/>
      <w:r w:rsidRPr="001703F4">
        <w:t>, Data Retrieval.</w:t>
      </w:r>
    </w:p>
    <w:p w14:paraId="65186345" w14:textId="77777777" w:rsidR="001703F4" w:rsidRPr="001703F4" w:rsidRDefault="001703F4" w:rsidP="001703F4">
      <w:pPr>
        <w:numPr>
          <w:ilvl w:val="1"/>
          <w:numId w:val="10"/>
        </w:numPr>
      </w:pPr>
      <w:r w:rsidRPr="001703F4">
        <w:rPr>
          <w:b/>
          <w:bCs/>
        </w:rPr>
        <w:t>Description</w:t>
      </w:r>
      <w:r w:rsidRPr="001703F4">
        <w:t>: Ensures data is saved and accessible across user sessions; supports potential migration to a cloud database.</w:t>
      </w:r>
    </w:p>
    <w:p w14:paraId="312625B0" w14:textId="77777777" w:rsidR="001703F4" w:rsidRDefault="001703F4"/>
    <w:sectPr w:rsidR="00170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1E23D2"/>
    <w:multiLevelType w:val="multilevel"/>
    <w:tmpl w:val="B322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052843">
    <w:abstractNumId w:val="8"/>
  </w:num>
  <w:num w:numId="2" w16cid:durableId="247735589">
    <w:abstractNumId w:val="6"/>
  </w:num>
  <w:num w:numId="3" w16cid:durableId="607929568">
    <w:abstractNumId w:val="5"/>
  </w:num>
  <w:num w:numId="4" w16cid:durableId="1645814692">
    <w:abstractNumId w:val="4"/>
  </w:num>
  <w:num w:numId="5" w16cid:durableId="1946183210">
    <w:abstractNumId w:val="7"/>
  </w:num>
  <w:num w:numId="6" w16cid:durableId="2131050672">
    <w:abstractNumId w:val="3"/>
  </w:num>
  <w:num w:numId="7" w16cid:durableId="1376731213">
    <w:abstractNumId w:val="2"/>
  </w:num>
  <w:num w:numId="8" w16cid:durableId="1253054122">
    <w:abstractNumId w:val="1"/>
  </w:num>
  <w:num w:numId="9" w16cid:durableId="106777530">
    <w:abstractNumId w:val="0"/>
  </w:num>
  <w:num w:numId="10" w16cid:durableId="1995374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03F4"/>
    <w:rsid w:val="0029639D"/>
    <w:rsid w:val="00326F90"/>
    <w:rsid w:val="00AA1D8D"/>
    <w:rsid w:val="00B47730"/>
    <w:rsid w:val="00B75DB0"/>
    <w:rsid w:val="00CB0664"/>
    <w:rsid w:val="00F231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476DE"/>
  <w14:defaultImageDpi w14:val="300"/>
  <w15:docId w15:val="{8F39BB79-01C7-45E4-821F-60E23048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2024-11-11T03:45:00Z</dcterms:created>
  <dcterms:modified xsi:type="dcterms:W3CDTF">2024-11-11T03:45:00Z</dcterms:modified>
  <cp:category/>
</cp:coreProperties>
</file>