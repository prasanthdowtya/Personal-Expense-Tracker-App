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96661" w14:textId="3ED96B45" w:rsidR="008F5EAC" w:rsidRPr="008F5EAC" w:rsidRDefault="008F5EAC" w:rsidP="008F5EAC">
      <w:pPr>
        <w:pStyle w:val="Heading1"/>
      </w:pPr>
      <w:r w:rsidRPr="008F5EAC">
        <w:t>API Documentation Template for Personal Expense Tracker</w:t>
      </w:r>
    </w:p>
    <w:p w14:paraId="7449829C" w14:textId="77777777" w:rsidR="008F5EAC" w:rsidRPr="008F5EAC" w:rsidRDefault="008F5EAC" w:rsidP="008F5EAC">
      <w:r w:rsidRPr="008F5EAC">
        <w:pict w14:anchorId="1F35A91F">
          <v:rect id="_x0000_i1055" style="width:0;height:1.5pt" o:hralign="center" o:hrstd="t" o:hr="t" fillcolor="#a0a0a0" stroked="f"/>
        </w:pict>
      </w:r>
    </w:p>
    <w:p w14:paraId="43247FAD" w14:textId="77777777" w:rsidR="008F5EAC" w:rsidRPr="008F5EAC" w:rsidRDefault="008F5EAC" w:rsidP="008F5EAC">
      <w:pPr>
        <w:rPr>
          <w:b/>
          <w:bCs/>
        </w:rPr>
      </w:pPr>
      <w:r w:rsidRPr="008F5EAC">
        <w:rPr>
          <w:b/>
          <w:bCs/>
        </w:rPr>
        <w:t>Overview</w:t>
      </w:r>
    </w:p>
    <w:p w14:paraId="6A42E3FD" w14:textId="77777777" w:rsidR="008F5EAC" w:rsidRPr="008F5EAC" w:rsidRDefault="008F5EAC" w:rsidP="008F5EAC">
      <w:r w:rsidRPr="008F5EAC">
        <w:t xml:space="preserve">This document provides details of the API endpoints for the </w:t>
      </w:r>
      <w:r w:rsidRPr="008F5EAC">
        <w:rPr>
          <w:b/>
          <w:bCs/>
        </w:rPr>
        <w:t>Personal Expense Tracker</w:t>
      </w:r>
      <w:r w:rsidRPr="008F5EAC">
        <w:t xml:space="preserve"> application. These endpoints support actions for managing and analyzing personal expenses.</w:t>
      </w:r>
    </w:p>
    <w:p w14:paraId="23316071" w14:textId="77777777" w:rsidR="008F5EAC" w:rsidRPr="008F5EAC" w:rsidRDefault="008F5EAC" w:rsidP="008F5EAC">
      <w:r w:rsidRPr="008F5EAC">
        <w:pict w14:anchorId="68A5CD3F">
          <v:rect id="_x0000_i1056" style="width:0;height:1.5pt" o:hralign="center" o:hrstd="t" o:hr="t" fillcolor="#a0a0a0" stroked="f"/>
        </w:pict>
      </w:r>
    </w:p>
    <w:p w14:paraId="384D885F" w14:textId="77777777" w:rsidR="008F5EAC" w:rsidRPr="008F5EAC" w:rsidRDefault="008F5EAC" w:rsidP="008F5EAC">
      <w:pPr>
        <w:rPr>
          <w:b/>
          <w:bCs/>
        </w:rPr>
      </w:pPr>
      <w:r w:rsidRPr="008F5EAC">
        <w:rPr>
          <w:b/>
          <w:bCs/>
        </w:rPr>
        <w:t>Authentication</w:t>
      </w:r>
    </w:p>
    <w:p w14:paraId="11757CA1" w14:textId="77777777" w:rsidR="008F5EAC" w:rsidRPr="008F5EAC" w:rsidRDefault="008F5EAC" w:rsidP="008F5EAC">
      <w:r w:rsidRPr="008F5EAC">
        <w:t>All API endpoints require a valid access token. Include this token in the Authorization header as Bearer &lt;token&gt;.</w:t>
      </w:r>
    </w:p>
    <w:p w14:paraId="633AF757" w14:textId="77777777" w:rsidR="008F5EAC" w:rsidRPr="008F5EAC" w:rsidRDefault="008F5EAC" w:rsidP="008F5EAC">
      <w:r w:rsidRPr="008F5EAC">
        <w:pict w14:anchorId="3BBFD290">
          <v:rect id="_x0000_i1057" style="width:0;height:1.5pt" o:hralign="center" o:hrstd="t" o:hr="t" fillcolor="#a0a0a0" stroked="f"/>
        </w:pict>
      </w:r>
    </w:p>
    <w:p w14:paraId="682FB00D" w14:textId="77777777" w:rsidR="008F5EAC" w:rsidRPr="008F5EAC" w:rsidRDefault="008F5EAC" w:rsidP="008F5EAC">
      <w:pPr>
        <w:rPr>
          <w:b/>
          <w:bCs/>
        </w:rPr>
      </w:pPr>
      <w:r w:rsidRPr="008F5EAC">
        <w:rPr>
          <w:b/>
          <w:bCs/>
        </w:rPr>
        <w:t>Endpoints</w:t>
      </w:r>
    </w:p>
    <w:p w14:paraId="0881CEB3" w14:textId="77777777" w:rsidR="008F5EAC" w:rsidRPr="008F5EAC" w:rsidRDefault="008F5EAC" w:rsidP="008F5EAC">
      <w:pPr>
        <w:rPr>
          <w:b/>
          <w:bCs/>
        </w:rPr>
      </w:pPr>
      <w:r w:rsidRPr="008F5EAC">
        <w:rPr>
          <w:b/>
          <w:bCs/>
        </w:rPr>
        <w:t>1. GET /</w:t>
      </w:r>
      <w:proofErr w:type="spellStart"/>
      <w:r w:rsidRPr="008F5EAC">
        <w:rPr>
          <w:b/>
          <w:bCs/>
        </w:rPr>
        <w:t>api</w:t>
      </w:r>
      <w:proofErr w:type="spellEnd"/>
      <w:r w:rsidRPr="008F5EAC">
        <w:rPr>
          <w:b/>
          <w:bCs/>
        </w:rPr>
        <w:t>/v1/expenses - Retrieve all expenses</w:t>
      </w:r>
    </w:p>
    <w:p w14:paraId="76E352AF" w14:textId="77777777" w:rsidR="008F5EAC" w:rsidRPr="008F5EAC" w:rsidRDefault="008F5EAC" w:rsidP="008F5EAC">
      <w:pPr>
        <w:numPr>
          <w:ilvl w:val="0"/>
          <w:numId w:val="10"/>
        </w:numPr>
      </w:pPr>
      <w:r w:rsidRPr="008F5EAC">
        <w:rPr>
          <w:b/>
          <w:bCs/>
        </w:rPr>
        <w:t>Parameters</w:t>
      </w:r>
      <w:r w:rsidRPr="008F5EAC">
        <w:t>:</w:t>
      </w:r>
    </w:p>
    <w:p w14:paraId="09E8037B" w14:textId="77777777" w:rsidR="008F5EAC" w:rsidRPr="008F5EAC" w:rsidRDefault="008F5EAC" w:rsidP="008F5EAC">
      <w:pPr>
        <w:numPr>
          <w:ilvl w:val="1"/>
          <w:numId w:val="10"/>
        </w:numPr>
      </w:pPr>
      <w:proofErr w:type="spellStart"/>
      <w:r w:rsidRPr="008F5EAC">
        <w:t>user_id</w:t>
      </w:r>
      <w:proofErr w:type="spellEnd"/>
      <w:r w:rsidRPr="008F5EAC">
        <w:t xml:space="preserve"> (optional): Filters expenses by the specified user. If omitted, it retrieves all expenses for the authenticated user.</w:t>
      </w:r>
    </w:p>
    <w:p w14:paraId="24DA3B8F" w14:textId="77777777" w:rsidR="008F5EAC" w:rsidRPr="008F5EAC" w:rsidRDefault="008F5EAC" w:rsidP="008F5EAC">
      <w:pPr>
        <w:numPr>
          <w:ilvl w:val="0"/>
          <w:numId w:val="10"/>
        </w:numPr>
      </w:pPr>
      <w:r w:rsidRPr="008F5EAC">
        <w:rPr>
          <w:b/>
          <w:bCs/>
        </w:rPr>
        <w:t>Description</w:t>
      </w:r>
      <w:r w:rsidRPr="008F5EAC">
        <w:t xml:space="preserve">: Retrieves all expenses for the specified </w:t>
      </w:r>
      <w:proofErr w:type="spellStart"/>
      <w:r w:rsidRPr="008F5EAC">
        <w:t>user_id</w:t>
      </w:r>
      <w:proofErr w:type="spellEnd"/>
      <w:r w:rsidRPr="008F5EAC">
        <w:t>.</w:t>
      </w:r>
    </w:p>
    <w:p w14:paraId="632BA76D" w14:textId="77777777" w:rsidR="008F5EAC" w:rsidRPr="008F5EAC" w:rsidRDefault="008F5EAC" w:rsidP="008F5EAC">
      <w:pPr>
        <w:numPr>
          <w:ilvl w:val="0"/>
          <w:numId w:val="10"/>
        </w:numPr>
      </w:pPr>
      <w:r w:rsidRPr="008F5EAC">
        <w:rPr>
          <w:b/>
          <w:bCs/>
        </w:rPr>
        <w:t>Response</w:t>
      </w:r>
      <w:r w:rsidRPr="008F5EAC">
        <w:t>: Returns a JSON array of expense objects, with each containing:</w:t>
      </w:r>
    </w:p>
    <w:p w14:paraId="1CC2EF92" w14:textId="77777777" w:rsidR="008F5EAC" w:rsidRPr="008F5EAC" w:rsidRDefault="008F5EAC" w:rsidP="008F5EAC">
      <w:pPr>
        <w:numPr>
          <w:ilvl w:val="1"/>
          <w:numId w:val="10"/>
        </w:numPr>
      </w:pPr>
      <w:proofErr w:type="spellStart"/>
      <w:r w:rsidRPr="008F5EAC">
        <w:t>expense_id</w:t>
      </w:r>
      <w:proofErr w:type="spellEnd"/>
      <w:r w:rsidRPr="008F5EAC">
        <w:t>: Unique identifier for each expense</w:t>
      </w:r>
    </w:p>
    <w:p w14:paraId="7D6D67E3" w14:textId="77777777" w:rsidR="008F5EAC" w:rsidRPr="008F5EAC" w:rsidRDefault="008F5EAC" w:rsidP="008F5EAC">
      <w:pPr>
        <w:numPr>
          <w:ilvl w:val="1"/>
          <w:numId w:val="10"/>
        </w:numPr>
      </w:pPr>
      <w:r w:rsidRPr="008F5EAC">
        <w:t>category: Category of the expense (e.g., Food, Utilities)</w:t>
      </w:r>
    </w:p>
    <w:p w14:paraId="693763FA" w14:textId="77777777" w:rsidR="008F5EAC" w:rsidRPr="008F5EAC" w:rsidRDefault="008F5EAC" w:rsidP="008F5EAC">
      <w:pPr>
        <w:numPr>
          <w:ilvl w:val="1"/>
          <w:numId w:val="10"/>
        </w:numPr>
      </w:pPr>
      <w:r w:rsidRPr="008F5EAC">
        <w:t>amount: Amount spent</w:t>
      </w:r>
    </w:p>
    <w:p w14:paraId="0D03590C" w14:textId="77777777" w:rsidR="008F5EAC" w:rsidRPr="008F5EAC" w:rsidRDefault="008F5EAC" w:rsidP="008F5EAC">
      <w:pPr>
        <w:numPr>
          <w:ilvl w:val="1"/>
          <w:numId w:val="10"/>
        </w:numPr>
      </w:pPr>
      <w:r w:rsidRPr="008F5EAC">
        <w:t>description: Optional text description of the expense</w:t>
      </w:r>
    </w:p>
    <w:p w14:paraId="547BD210" w14:textId="77777777" w:rsidR="008F5EAC" w:rsidRPr="008F5EAC" w:rsidRDefault="008F5EAC" w:rsidP="008F5EAC">
      <w:pPr>
        <w:numPr>
          <w:ilvl w:val="1"/>
          <w:numId w:val="10"/>
        </w:numPr>
      </w:pPr>
      <w:r w:rsidRPr="008F5EAC">
        <w:t>date: Date of the expense in ISO format</w:t>
      </w:r>
    </w:p>
    <w:p w14:paraId="2D368C33" w14:textId="77777777" w:rsidR="008F5EAC" w:rsidRPr="008F5EAC" w:rsidRDefault="008F5EAC" w:rsidP="008F5EAC">
      <w:pPr>
        <w:rPr>
          <w:b/>
          <w:bCs/>
        </w:rPr>
      </w:pPr>
      <w:r w:rsidRPr="008F5EAC">
        <w:rPr>
          <w:b/>
          <w:bCs/>
        </w:rPr>
        <w:t>Example Response:</w:t>
      </w:r>
    </w:p>
    <w:p w14:paraId="20AD58F2" w14:textId="77777777" w:rsidR="008F5EAC" w:rsidRPr="008F5EAC" w:rsidRDefault="008F5EAC" w:rsidP="008F5EAC">
      <w:proofErr w:type="spellStart"/>
      <w:r w:rsidRPr="008F5EAC">
        <w:t>json</w:t>
      </w:r>
      <w:proofErr w:type="spellEnd"/>
    </w:p>
    <w:p w14:paraId="3539FC47" w14:textId="77777777" w:rsidR="008F5EAC" w:rsidRPr="008F5EAC" w:rsidRDefault="008F5EAC" w:rsidP="008F5EAC">
      <w:r w:rsidRPr="008F5EAC">
        <w:t>Copy code</w:t>
      </w:r>
    </w:p>
    <w:p w14:paraId="0C900AC2" w14:textId="77777777" w:rsidR="008F5EAC" w:rsidRPr="008F5EAC" w:rsidRDefault="008F5EAC" w:rsidP="008F5EAC">
      <w:r w:rsidRPr="008F5EAC">
        <w:t>[</w:t>
      </w:r>
    </w:p>
    <w:p w14:paraId="0CF97B96" w14:textId="77777777" w:rsidR="008F5EAC" w:rsidRPr="008F5EAC" w:rsidRDefault="008F5EAC" w:rsidP="008F5EAC">
      <w:r w:rsidRPr="008F5EAC">
        <w:lastRenderedPageBreak/>
        <w:t xml:space="preserve">  {</w:t>
      </w:r>
    </w:p>
    <w:p w14:paraId="5A06EB6E" w14:textId="77777777" w:rsidR="008F5EAC" w:rsidRPr="008F5EAC" w:rsidRDefault="008F5EAC" w:rsidP="008F5EAC">
      <w:r w:rsidRPr="008F5EAC">
        <w:t xml:space="preserve">    "</w:t>
      </w:r>
      <w:proofErr w:type="spellStart"/>
      <w:proofErr w:type="gramStart"/>
      <w:r w:rsidRPr="008F5EAC">
        <w:t>expense</w:t>
      </w:r>
      <w:proofErr w:type="gramEnd"/>
      <w:r w:rsidRPr="008F5EAC">
        <w:t>_id</w:t>
      </w:r>
      <w:proofErr w:type="spellEnd"/>
      <w:r w:rsidRPr="008F5EAC">
        <w:t>": 1,</w:t>
      </w:r>
    </w:p>
    <w:p w14:paraId="5682AECE" w14:textId="77777777" w:rsidR="008F5EAC" w:rsidRPr="008F5EAC" w:rsidRDefault="008F5EAC" w:rsidP="008F5EAC">
      <w:r w:rsidRPr="008F5EAC">
        <w:t xml:space="preserve">    "category": "Food",</w:t>
      </w:r>
    </w:p>
    <w:p w14:paraId="6E78F87D" w14:textId="77777777" w:rsidR="008F5EAC" w:rsidRPr="008F5EAC" w:rsidRDefault="008F5EAC" w:rsidP="008F5EAC">
      <w:r w:rsidRPr="008F5EAC">
        <w:t xml:space="preserve">    "amount": 50.0,</w:t>
      </w:r>
    </w:p>
    <w:p w14:paraId="31E1C394" w14:textId="77777777" w:rsidR="008F5EAC" w:rsidRPr="008F5EAC" w:rsidRDefault="008F5EAC" w:rsidP="008F5EAC">
      <w:r w:rsidRPr="008F5EAC">
        <w:t xml:space="preserve">    "description": "Lunch",</w:t>
      </w:r>
    </w:p>
    <w:p w14:paraId="3D18DB75" w14:textId="77777777" w:rsidR="008F5EAC" w:rsidRPr="008F5EAC" w:rsidRDefault="008F5EAC" w:rsidP="008F5EAC">
      <w:r w:rsidRPr="008F5EAC">
        <w:t xml:space="preserve">    "date": "2024-01-10T12:00:00Z"</w:t>
      </w:r>
    </w:p>
    <w:p w14:paraId="7DA7F769" w14:textId="77777777" w:rsidR="008F5EAC" w:rsidRPr="008F5EAC" w:rsidRDefault="008F5EAC" w:rsidP="008F5EAC">
      <w:r w:rsidRPr="008F5EAC">
        <w:t xml:space="preserve">  },</w:t>
      </w:r>
    </w:p>
    <w:p w14:paraId="2FCB642B" w14:textId="77777777" w:rsidR="008F5EAC" w:rsidRPr="008F5EAC" w:rsidRDefault="008F5EAC" w:rsidP="008F5EAC">
      <w:r w:rsidRPr="008F5EAC">
        <w:t xml:space="preserve">  ...</w:t>
      </w:r>
    </w:p>
    <w:p w14:paraId="28CE8430" w14:textId="77777777" w:rsidR="008F5EAC" w:rsidRDefault="008F5EAC" w:rsidP="008F5EAC">
      <w:r w:rsidRPr="008F5EAC">
        <w:t>]</w:t>
      </w:r>
    </w:p>
    <w:p w14:paraId="174D337D" w14:textId="77777777" w:rsidR="008F5EAC" w:rsidRPr="008F5EAC" w:rsidRDefault="008F5EAC" w:rsidP="008F5EAC"/>
    <w:p w14:paraId="15B1F29E" w14:textId="77777777" w:rsidR="008F5EAC" w:rsidRPr="008F5EAC" w:rsidRDefault="008F5EAC" w:rsidP="008F5EAC">
      <w:r w:rsidRPr="008F5EAC">
        <w:pict w14:anchorId="48FDAEA3">
          <v:rect id="_x0000_i1058" style="width:0;height:1.5pt" o:hralign="center" o:hrstd="t" o:hr="t" fillcolor="#a0a0a0" stroked="f"/>
        </w:pict>
      </w:r>
    </w:p>
    <w:p w14:paraId="66B54E52" w14:textId="77777777" w:rsidR="008F5EAC" w:rsidRPr="008F5EAC" w:rsidRDefault="008F5EAC" w:rsidP="008F5EAC">
      <w:pPr>
        <w:rPr>
          <w:b/>
          <w:bCs/>
        </w:rPr>
      </w:pPr>
      <w:r w:rsidRPr="008F5EAC">
        <w:rPr>
          <w:b/>
          <w:bCs/>
        </w:rPr>
        <w:t>2. POST /</w:t>
      </w:r>
      <w:proofErr w:type="spellStart"/>
      <w:r w:rsidRPr="008F5EAC">
        <w:rPr>
          <w:b/>
          <w:bCs/>
        </w:rPr>
        <w:t>api</w:t>
      </w:r>
      <w:proofErr w:type="spellEnd"/>
      <w:r w:rsidRPr="008F5EAC">
        <w:rPr>
          <w:b/>
          <w:bCs/>
        </w:rPr>
        <w:t>/v1/expenses - Add a new expense</w:t>
      </w:r>
    </w:p>
    <w:p w14:paraId="548A7F19" w14:textId="77777777" w:rsidR="008F5EAC" w:rsidRPr="008F5EAC" w:rsidRDefault="008F5EAC" w:rsidP="008F5EAC">
      <w:pPr>
        <w:numPr>
          <w:ilvl w:val="0"/>
          <w:numId w:val="11"/>
        </w:numPr>
      </w:pPr>
      <w:r w:rsidRPr="008F5EAC">
        <w:rPr>
          <w:b/>
          <w:bCs/>
        </w:rPr>
        <w:t>Parameters</w:t>
      </w:r>
      <w:r w:rsidRPr="008F5EAC">
        <w:t>:</w:t>
      </w:r>
    </w:p>
    <w:p w14:paraId="603ABDB8" w14:textId="77777777" w:rsidR="008F5EAC" w:rsidRPr="008F5EAC" w:rsidRDefault="008F5EAC" w:rsidP="008F5EAC">
      <w:pPr>
        <w:numPr>
          <w:ilvl w:val="1"/>
          <w:numId w:val="11"/>
        </w:numPr>
      </w:pPr>
      <w:r w:rsidRPr="008F5EAC">
        <w:t>category (string): The category of the expense.</w:t>
      </w:r>
    </w:p>
    <w:p w14:paraId="488D1B4D" w14:textId="77777777" w:rsidR="008F5EAC" w:rsidRPr="008F5EAC" w:rsidRDefault="008F5EAC" w:rsidP="008F5EAC">
      <w:pPr>
        <w:numPr>
          <w:ilvl w:val="1"/>
          <w:numId w:val="11"/>
        </w:numPr>
      </w:pPr>
      <w:r w:rsidRPr="008F5EAC">
        <w:t>amount (float): The monetary amount of the expense.</w:t>
      </w:r>
    </w:p>
    <w:p w14:paraId="685D428B" w14:textId="77777777" w:rsidR="008F5EAC" w:rsidRPr="008F5EAC" w:rsidRDefault="008F5EAC" w:rsidP="008F5EAC">
      <w:pPr>
        <w:numPr>
          <w:ilvl w:val="1"/>
          <w:numId w:val="11"/>
        </w:numPr>
      </w:pPr>
      <w:r w:rsidRPr="008F5EAC">
        <w:t>date (string): Date of the expense in ISO format (e.g., "2024-01-10T12:00:00Z").</w:t>
      </w:r>
    </w:p>
    <w:p w14:paraId="5CCECC13" w14:textId="77777777" w:rsidR="008F5EAC" w:rsidRPr="008F5EAC" w:rsidRDefault="008F5EAC" w:rsidP="008F5EAC">
      <w:pPr>
        <w:numPr>
          <w:ilvl w:val="1"/>
          <w:numId w:val="11"/>
        </w:numPr>
      </w:pPr>
      <w:r w:rsidRPr="008F5EAC">
        <w:t>description (optional): Brief description of the expense.</w:t>
      </w:r>
    </w:p>
    <w:p w14:paraId="0477DF3B" w14:textId="77777777" w:rsidR="008F5EAC" w:rsidRPr="008F5EAC" w:rsidRDefault="008F5EAC" w:rsidP="008F5EAC">
      <w:pPr>
        <w:numPr>
          <w:ilvl w:val="0"/>
          <w:numId w:val="11"/>
        </w:numPr>
      </w:pPr>
      <w:r w:rsidRPr="008F5EAC">
        <w:rPr>
          <w:b/>
          <w:bCs/>
        </w:rPr>
        <w:t>Description</w:t>
      </w:r>
      <w:r w:rsidRPr="008F5EAC">
        <w:t>: Adds a new expense record to the user’s expense list.</w:t>
      </w:r>
    </w:p>
    <w:p w14:paraId="05BB843F" w14:textId="77777777" w:rsidR="008F5EAC" w:rsidRPr="008F5EAC" w:rsidRDefault="008F5EAC" w:rsidP="008F5EAC">
      <w:pPr>
        <w:numPr>
          <w:ilvl w:val="0"/>
          <w:numId w:val="11"/>
        </w:numPr>
      </w:pPr>
      <w:r w:rsidRPr="008F5EAC">
        <w:rPr>
          <w:b/>
          <w:bCs/>
        </w:rPr>
        <w:t>Response</w:t>
      </w:r>
      <w:r w:rsidRPr="008F5EAC">
        <w:t xml:space="preserve">: Returns a JSON object with a confirmation message and the </w:t>
      </w:r>
      <w:proofErr w:type="spellStart"/>
      <w:r w:rsidRPr="008F5EAC">
        <w:t>expense_id</w:t>
      </w:r>
      <w:proofErr w:type="spellEnd"/>
      <w:r w:rsidRPr="008F5EAC">
        <w:t xml:space="preserve"> of the newly created expense.</w:t>
      </w:r>
    </w:p>
    <w:p w14:paraId="05CD2601" w14:textId="77777777" w:rsidR="008F5EAC" w:rsidRPr="008F5EAC" w:rsidRDefault="008F5EAC" w:rsidP="008F5EAC">
      <w:pPr>
        <w:rPr>
          <w:b/>
          <w:bCs/>
        </w:rPr>
      </w:pPr>
      <w:r w:rsidRPr="008F5EAC">
        <w:rPr>
          <w:b/>
          <w:bCs/>
        </w:rPr>
        <w:t>Example Response:</w:t>
      </w:r>
    </w:p>
    <w:p w14:paraId="2A37A1EC" w14:textId="77777777" w:rsidR="008F5EAC" w:rsidRPr="008F5EAC" w:rsidRDefault="008F5EAC" w:rsidP="008F5EAC">
      <w:proofErr w:type="spellStart"/>
      <w:r w:rsidRPr="008F5EAC">
        <w:t>json</w:t>
      </w:r>
      <w:proofErr w:type="spellEnd"/>
    </w:p>
    <w:p w14:paraId="334B9EFF" w14:textId="77777777" w:rsidR="008F5EAC" w:rsidRPr="008F5EAC" w:rsidRDefault="008F5EAC" w:rsidP="008F5EAC">
      <w:r w:rsidRPr="008F5EAC">
        <w:t>Copy code</w:t>
      </w:r>
    </w:p>
    <w:p w14:paraId="771F6251" w14:textId="77777777" w:rsidR="008F5EAC" w:rsidRPr="008F5EAC" w:rsidRDefault="008F5EAC" w:rsidP="008F5EAC">
      <w:r w:rsidRPr="008F5EAC">
        <w:t>{</w:t>
      </w:r>
    </w:p>
    <w:p w14:paraId="0A0BBAC9" w14:textId="77777777" w:rsidR="008F5EAC" w:rsidRPr="008F5EAC" w:rsidRDefault="008F5EAC" w:rsidP="008F5EAC">
      <w:r w:rsidRPr="008F5EAC">
        <w:t xml:space="preserve">  "</w:t>
      </w:r>
      <w:proofErr w:type="spellStart"/>
      <w:proofErr w:type="gramStart"/>
      <w:r w:rsidRPr="008F5EAC">
        <w:t>expense</w:t>
      </w:r>
      <w:proofErr w:type="gramEnd"/>
      <w:r w:rsidRPr="008F5EAC">
        <w:t>_id</w:t>
      </w:r>
      <w:proofErr w:type="spellEnd"/>
      <w:r w:rsidRPr="008F5EAC">
        <w:t>": 101,</w:t>
      </w:r>
    </w:p>
    <w:p w14:paraId="7F096025" w14:textId="77777777" w:rsidR="008F5EAC" w:rsidRPr="008F5EAC" w:rsidRDefault="008F5EAC" w:rsidP="008F5EAC">
      <w:r w:rsidRPr="008F5EAC">
        <w:t xml:space="preserve">  "message": "Expense added successfully."</w:t>
      </w:r>
    </w:p>
    <w:p w14:paraId="25BA7550" w14:textId="77777777" w:rsidR="008F5EAC" w:rsidRPr="008F5EAC" w:rsidRDefault="008F5EAC" w:rsidP="008F5EAC">
      <w:r w:rsidRPr="008F5EAC">
        <w:lastRenderedPageBreak/>
        <w:t>}</w:t>
      </w:r>
    </w:p>
    <w:p w14:paraId="7D3339ED" w14:textId="77777777" w:rsidR="008F5EAC" w:rsidRPr="008F5EAC" w:rsidRDefault="008F5EAC" w:rsidP="008F5EAC">
      <w:r w:rsidRPr="008F5EAC">
        <w:pict w14:anchorId="47217244">
          <v:rect id="_x0000_i1059" style="width:0;height:1.5pt" o:hralign="center" o:hrstd="t" o:hr="t" fillcolor="#a0a0a0" stroked="f"/>
        </w:pict>
      </w:r>
    </w:p>
    <w:p w14:paraId="31423E52" w14:textId="77777777" w:rsidR="008F5EAC" w:rsidRPr="008F5EAC" w:rsidRDefault="008F5EAC" w:rsidP="008F5EAC">
      <w:pPr>
        <w:rPr>
          <w:b/>
          <w:bCs/>
        </w:rPr>
      </w:pPr>
      <w:r w:rsidRPr="008F5EAC">
        <w:rPr>
          <w:b/>
          <w:bCs/>
        </w:rPr>
        <w:t>Error Codes</w:t>
      </w:r>
    </w:p>
    <w:p w14:paraId="555DA821" w14:textId="77777777" w:rsidR="008F5EAC" w:rsidRPr="008F5EAC" w:rsidRDefault="008F5EAC" w:rsidP="008F5EAC">
      <w:pPr>
        <w:numPr>
          <w:ilvl w:val="0"/>
          <w:numId w:val="12"/>
        </w:numPr>
      </w:pPr>
      <w:r w:rsidRPr="008F5EAC">
        <w:rPr>
          <w:b/>
          <w:bCs/>
        </w:rPr>
        <w:t>400</w:t>
      </w:r>
      <w:r w:rsidRPr="008F5EAC">
        <w:t xml:space="preserve"> - Bad Request: The request was invalid due to incorrect input parameters.</w:t>
      </w:r>
    </w:p>
    <w:p w14:paraId="0507D9C0" w14:textId="77777777" w:rsidR="008F5EAC" w:rsidRPr="008F5EAC" w:rsidRDefault="008F5EAC" w:rsidP="008F5EAC">
      <w:pPr>
        <w:numPr>
          <w:ilvl w:val="0"/>
          <w:numId w:val="12"/>
        </w:numPr>
      </w:pPr>
      <w:r w:rsidRPr="008F5EAC">
        <w:rPr>
          <w:b/>
          <w:bCs/>
        </w:rPr>
        <w:t>401</w:t>
      </w:r>
      <w:r w:rsidRPr="008F5EAC">
        <w:t xml:space="preserve"> - Unauthorized: Authentication failed; a valid access token is required.</w:t>
      </w:r>
    </w:p>
    <w:p w14:paraId="19395379" w14:textId="77777777" w:rsidR="008F5EAC" w:rsidRPr="008F5EAC" w:rsidRDefault="008F5EAC" w:rsidP="008F5EAC">
      <w:pPr>
        <w:numPr>
          <w:ilvl w:val="0"/>
          <w:numId w:val="12"/>
        </w:numPr>
      </w:pPr>
      <w:r w:rsidRPr="008F5EAC">
        <w:rPr>
          <w:b/>
          <w:bCs/>
        </w:rPr>
        <w:t>404</w:t>
      </w:r>
      <w:r w:rsidRPr="008F5EAC">
        <w:t xml:space="preserve"> - Not Found: The requested resource was not found.</w:t>
      </w:r>
    </w:p>
    <w:p w14:paraId="47440FB0" w14:textId="77777777" w:rsidR="008F5EAC" w:rsidRPr="008F5EAC" w:rsidRDefault="008F5EAC" w:rsidP="008F5EAC">
      <w:pPr>
        <w:numPr>
          <w:ilvl w:val="0"/>
          <w:numId w:val="12"/>
        </w:numPr>
      </w:pPr>
      <w:r w:rsidRPr="008F5EAC">
        <w:rPr>
          <w:b/>
          <w:bCs/>
        </w:rPr>
        <w:t>500</w:t>
      </w:r>
      <w:r w:rsidRPr="008F5EAC">
        <w:t xml:space="preserve"> - Internal Server Error: An error occurred on the server side.</w:t>
      </w:r>
    </w:p>
    <w:p w14:paraId="241A58FA" w14:textId="77777777" w:rsidR="008F5EAC" w:rsidRDefault="008F5EAC"/>
    <w:sectPr w:rsidR="008F5E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515DC7"/>
    <w:multiLevelType w:val="multilevel"/>
    <w:tmpl w:val="C9F4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81D96"/>
    <w:multiLevelType w:val="multilevel"/>
    <w:tmpl w:val="85BC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2115A"/>
    <w:multiLevelType w:val="multilevel"/>
    <w:tmpl w:val="D63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260101">
    <w:abstractNumId w:val="8"/>
  </w:num>
  <w:num w:numId="2" w16cid:durableId="1164902729">
    <w:abstractNumId w:val="6"/>
  </w:num>
  <w:num w:numId="3" w16cid:durableId="1971282249">
    <w:abstractNumId w:val="5"/>
  </w:num>
  <w:num w:numId="4" w16cid:durableId="1004213199">
    <w:abstractNumId w:val="4"/>
  </w:num>
  <w:num w:numId="5" w16cid:durableId="2034307024">
    <w:abstractNumId w:val="7"/>
  </w:num>
  <w:num w:numId="6" w16cid:durableId="1819416451">
    <w:abstractNumId w:val="3"/>
  </w:num>
  <w:num w:numId="7" w16cid:durableId="1212157714">
    <w:abstractNumId w:val="2"/>
  </w:num>
  <w:num w:numId="8" w16cid:durableId="1789158398">
    <w:abstractNumId w:val="1"/>
  </w:num>
  <w:num w:numId="9" w16cid:durableId="1803813998">
    <w:abstractNumId w:val="0"/>
  </w:num>
  <w:num w:numId="10" w16cid:durableId="24408524">
    <w:abstractNumId w:val="9"/>
  </w:num>
  <w:num w:numId="11" w16cid:durableId="1177307384">
    <w:abstractNumId w:val="11"/>
  </w:num>
  <w:num w:numId="12" w16cid:durableId="1960407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17D3"/>
    <w:rsid w:val="006973BA"/>
    <w:rsid w:val="008F5EAC"/>
    <w:rsid w:val="00AA1D8D"/>
    <w:rsid w:val="00B47730"/>
    <w:rsid w:val="00CB0664"/>
    <w:rsid w:val="00DD50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698F5"/>
  <w14:defaultImageDpi w14:val="300"/>
  <w15:docId w15:val="{88E591AF-4862-4F28-A34A-026032F9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2024-11-11T04:40:00Z</dcterms:created>
  <dcterms:modified xsi:type="dcterms:W3CDTF">2024-11-11T04:40:00Z</dcterms:modified>
  <cp:category/>
</cp:coreProperties>
</file>