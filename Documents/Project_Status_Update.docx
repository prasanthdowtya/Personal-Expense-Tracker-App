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821547" w14:textId="32B58310" w:rsidR="00771FA9" w:rsidRPr="00771FA9" w:rsidRDefault="00771FA9" w:rsidP="00771FA9">
      <w:pPr>
        <w:pStyle w:val="Heading1"/>
      </w:pPr>
      <w:r w:rsidRPr="00771FA9">
        <w:t>Project Status Update for Personal Expense Tracker</w:t>
      </w:r>
    </w:p>
    <w:p w14:paraId="6277284C" w14:textId="77777777" w:rsidR="00771FA9" w:rsidRPr="00771FA9" w:rsidRDefault="00771FA9" w:rsidP="00771FA9">
      <w:pPr>
        <w:numPr>
          <w:ilvl w:val="0"/>
          <w:numId w:val="10"/>
        </w:numPr>
      </w:pPr>
      <w:r w:rsidRPr="00771FA9">
        <w:rPr>
          <w:b/>
          <w:bCs/>
        </w:rPr>
        <w:t>Completed Tasks</w:t>
      </w:r>
    </w:p>
    <w:p w14:paraId="1051CDD8" w14:textId="77777777" w:rsidR="00771FA9" w:rsidRPr="00771FA9" w:rsidRDefault="00771FA9" w:rsidP="00771FA9">
      <w:pPr>
        <w:numPr>
          <w:ilvl w:val="1"/>
          <w:numId w:val="10"/>
        </w:numPr>
      </w:pPr>
      <w:r w:rsidRPr="00771FA9">
        <w:rPr>
          <w:b/>
          <w:bCs/>
        </w:rPr>
        <w:t>Frontend Development</w:t>
      </w:r>
      <w:r w:rsidRPr="00771FA9">
        <w:t>: Implemented core features, including expense entry forms, data visualization with charts, and summaries.</w:t>
      </w:r>
    </w:p>
    <w:p w14:paraId="2D528FF7" w14:textId="77777777" w:rsidR="00771FA9" w:rsidRPr="00771FA9" w:rsidRDefault="00771FA9" w:rsidP="00771FA9">
      <w:pPr>
        <w:numPr>
          <w:ilvl w:val="1"/>
          <w:numId w:val="10"/>
        </w:numPr>
      </w:pPr>
      <w:r w:rsidRPr="00771FA9">
        <w:rPr>
          <w:b/>
          <w:bCs/>
        </w:rPr>
        <w:t>Data Persistence</w:t>
      </w:r>
      <w:r w:rsidRPr="00771FA9">
        <w:t>: Local storage has been integrated to ensure expense data is retained across sessions.</w:t>
      </w:r>
    </w:p>
    <w:p w14:paraId="5369CEEC" w14:textId="77777777" w:rsidR="00771FA9" w:rsidRPr="00771FA9" w:rsidRDefault="00771FA9" w:rsidP="00771FA9">
      <w:pPr>
        <w:numPr>
          <w:ilvl w:val="1"/>
          <w:numId w:val="10"/>
        </w:numPr>
      </w:pPr>
      <w:r w:rsidRPr="00771FA9">
        <w:rPr>
          <w:b/>
          <w:bCs/>
        </w:rPr>
        <w:t>Basic Validation</w:t>
      </w:r>
      <w:r w:rsidRPr="00771FA9">
        <w:t>: Ensured user input validation for essential fields such as amount, date, and category.</w:t>
      </w:r>
    </w:p>
    <w:p w14:paraId="1D34058F" w14:textId="77777777" w:rsidR="00771FA9" w:rsidRPr="00771FA9" w:rsidRDefault="00771FA9" w:rsidP="00771FA9">
      <w:pPr>
        <w:numPr>
          <w:ilvl w:val="0"/>
          <w:numId w:val="10"/>
        </w:numPr>
      </w:pPr>
      <w:r w:rsidRPr="00771FA9">
        <w:rPr>
          <w:b/>
          <w:bCs/>
        </w:rPr>
        <w:t>Ongoing Tasks</w:t>
      </w:r>
    </w:p>
    <w:p w14:paraId="6FC5FFE9" w14:textId="77777777" w:rsidR="00771FA9" w:rsidRPr="00771FA9" w:rsidRDefault="00771FA9" w:rsidP="00771FA9">
      <w:pPr>
        <w:numPr>
          <w:ilvl w:val="1"/>
          <w:numId w:val="10"/>
        </w:numPr>
      </w:pPr>
      <w:r w:rsidRPr="00771FA9">
        <w:rPr>
          <w:b/>
          <w:bCs/>
        </w:rPr>
        <w:t>Enhanced Data Management</w:t>
      </w:r>
      <w:r w:rsidRPr="00771FA9">
        <w:t>: Exploring options for secure and scalable storage, such as cloud integration.</w:t>
      </w:r>
    </w:p>
    <w:p w14:paraId="19F779FE" w14:textId="77777777" w:rsidR="00771FA9" w:rsidRPr="00771FA9" w:rsidRDefault="00771FA9" w:rsidP="00771FA9">
      <w:pPr>
        <w:numPr>
          <w:ilvl w:val="1"/>
          <w:numId w:val="10"/>
        </w:numPr>
      </w:pPr>
      <w:r w:rsidRPr="00771FA9">
        <w:rPr>
          <w:b/>
          <w:bCs/>
        </w:rPr>
        <w:t>Advanced Data Visualization</w:t>
      </w:r>
      <w:r w:rsidRPr="00771FA9">
        <w:t>: Developing interactive dashboard features and adding category-specific filters for a more personalized experience.</w:t>
      </w:r>
    </w:p>
    <w:p w14:paraId="460FD1ED" w14:textId="77777777" w:rsidR="00771FA9" w:rsidRPr="00771FA9" w:rsidRDefault="00771FA9" w:rsidP="00771FA9">
      <w:pPr>
        <w:numPr>
          <w:ilvl w:val="1"/>
          <w:numId w:val="10"/>
        </w:numPr>
      </w:pPr>
      <w:r w:rsidRPr="00771FA9">
        <w:rPr>
          <w:b/>
          <w:bCs/>
        </w:rPr>
        <w:t>Documentation and Testing</w:t>
      </w:r>
      <w:r w:rsidRPr="00771FA9">
        <w:t>: Finalizing detailed documentation and conducting unit tests to ensure stable functionality.</w:t>
      </w:r>
    </w:p>
    <w:p w14:paraId="67F543F7" w14:textId="77777777" w:rsidR="00771FA9" w:rsidRPr="00771FA9" w:rsidRDefault="00771FA9" w:rsidP="00771FA9">
      <w:pPr>
        <w:numPr>
          <w:ilvl w:val="0"/>
          <w:numId w:val="10"/>
        </w:numPr>
      </w:pPr>
      <w:r w:rsidRPr="00771FA9">
        <w:rPr>
          <w:b/>
          <w:bCs/>
        </w:rPr>
        <w:t>Pending Tasks</w:t>
      </w:r>
    </w:p>
    <w:p w14:paraId="473D56E3" w14:textId="77777777" w:rsidR="00771FA9" w:rsidRPr="00771FA9" w:rsidRDefault="00771FA9" w:rsidP="00771FA9">
      <w:pPr>
        <w:numPr>
          <w:ilvl w:val="1"/>
          <w:numId w:val="10"/>
        </w:numPr>
      </w:pPr>
      <w:r w:rsidRPr="00771FA9">
        <w:rPr>
          <w:b/>
          <w:bCs/>
        </w:rPr>
        <w:t>Predictive Analytics Integration</w:t>
      </w:r>
      <w:r w:rsidRPr="00771FA9">
        <w:t>: Planning to implement machine learning models to forecast expenses based on historical data.</w:t>
      </w:r>
    </w:p>
    <w:p w14:paraId="173B1B7C" w14:textId="77777777" w:rsidR="00771FA9" w:rsidRPr="00771FA9" w:rsidRDefault="00771FA9" w:rsidP="00771FA9">
      <w:pPr>
        <w:numPr>
          <w:ilvl w:val="1"/>
          <w:numId w:val="10"/>
        </w:numPr>
      </w:pPr>
      <w:r w:rsidRPr="00771FA9">
        <w:rPr>
          <w:b/>
          <w:bCs/>
        </w:rPr>
        <w:t>User Feedback Integration</w:t>
      </w:r>
      <w:r w:rsidRPr="00771FA9">
        <w:t>: Preparing for a beta release to gather feedback, which will guide final optimizations.</w:t>
      </w:r>
    </w:p>
    <w:p w14:paraId="519A0F6E" w14:textId="77777777" w:rsidR="00771FA9" w:rsidRPr="00771FA9" w:rsidRDefault="00771FA9" w:rsidP="00771FA9">
      <w:pPr>
        <w:numPr>
          <w:ilvl w:val="1"/>
          <w:numId w:val="10"/>
        </w:numPr>
      </w:pPr>
      <w:r w:rsidRPr="00771FA9">
        <w:rPr>
          <w:b/>
          <w:bCs/>
        </w:rPr>
        <w:t>Security Enhancements</w:t>
      </w:r>
      <w:r w:rsidRPr="00771FA9">
        <w:t>: Aiming to transition to secure data handling practices, with an eventual shift from local storage to a backend solution.</w:t>
      </w:r>
    </w:p>
    <w:p w14:paraId="1E4ECF52" w14:textId="77777777" w:rsidR="00771FA9" w:rsidRPr="00771FA9" w:rsidRDefault="00771FA9" w:rsidP="00771FA9">
      <w:pPr>
        <w:numPr>
          <w:ilvl w:val="0"/>
          <w:numId w:val="10"/>
        </w:numPr>
      </w:pPr>
      <w:r w:rsidRPr="00771FA9">
        <w:rPr>
          <w:b/>
          <w:bCs/>
        </w:rPr>
        <w:t>Overall Status</w:t>
      </w:r>
    </w:p>
    <w:p w14:paraId="507446E4" w14:textId="77777777" w:rsidR="00771FA9" w:rsidRPr="00771FA9" w:rsidRDefault="00771FA9" w:rsidP="00771FA9">
      <w:pPr>
        <w:numPr>
          <w:ilvl w:val="1"/>
          <w:numId w:val="10"/>
        </w:numPr>
      </w:pPr>
      <w:r w:rsidRPr="00771FA9">
        <w:t>The project is on track, with essential features completed and enhancements in progress. Testing and documentation are prioritized, with an anticipated completion date within the next project phase.</w:t>
      </w:r>
    </w:p>
    <w:p w14:paraId="6286F237" w14:textId="77777777" w:rsidR="00771FA9" w:rsidRDefault="00771FA9"/>
    <w:sectPr w:rsidR="00771FA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D94E28"/>
    <w:multiLevelType w:val="multilevel"/>
    <w:tmpl w:val="50622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3965195">
    <w:abstractNumId w:val="8"/>
  </w:num>
  <w:num w:numId="2" w16cid:durableId="343092013">
    <w:abstractNumId w:val="6"/>
  </w:num>
  <w:num w:numId="3" w16cid:durableId="1797137447">
    <w:abstractNumId w:val="5"/>
  </w:num>
  <w:num w:numId="4" w16cid:durableId="1764764210">
    <w:abstractNumId w:val="4"/>
  </w:num>
  <w:num w:numId="5" w16cid:durableId="1129057983">
    <w:abstractNumId w:val="7"/>
  </w:num>
  <w:num w:numId="6" w16cid:durableId="1683897525">
    <w:abstractNumId w:val="3"/>
  </w:num>
  <w:num w:numId="7" w16cid:durableId="965936717">
    <w:abstractNumId w:val="2"/>
  </w:num>
  <w:num w:numId="8" w16cid:durableId="1979801422">
    <w:abstractNumId w:val="1"/>
  </w:num>
  <w:num w:numId="9" w16cid:durableId="966817480">
    <w:abstractNumId w:val="0"/>
  </w:num>
  <w:num w:numId="10" w16cid:durableId="100901699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C7D26"/>
    <w:rsid w:val="00771FA9"/>
    <w:rsid w:val="00AA1D8D"/>
    <w:rsid w:val="00B47730"/>
    <w:rsid w:val="00CB0664"/>
    <w:rsid w:val="00EA2F1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A93231"/>
  <w14:defaultImageDpi w14:val="300"/>
  <w15:docId w15:val="{C9EFD857-CE6F-48C6-B6CB-AE2D7C311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93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vds prasanth</cp:lastModifiedBy>
  <cp:revision>2</cp:revision>
  <dcterms:created xsi:type="dcterms:W3CDTF">2024-11-11T03:17:00Z</dcterms:created>
  <dcterms:modified xsi:type="dcterms:W3CDTF">2024-11-11T03:17:00Z</dcterms:modified>
  <cp:category/>
</cp:coreProperties>
</file>