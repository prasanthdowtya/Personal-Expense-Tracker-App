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939B9" w14:textId="06617DAC" w:rsidR="00B575F0" w:rsidRPr="00B575F0" w:rsidRDefault="00B575F0" w:rsidP="00B575F0">
      <w:pPr>
        <w:pStyle w:val="Heading1"/>
      </w:pPr>
      <w:r w:rsidRPr="00B575F0">
        <w:t>Test Cases for Personal Expense Tracker</w:t>
      </w:r>
    </w:p>
    <w:p w14:paraId="56082A26" w14:textId="77777777" w:rsidR="00B575F0" w:rsidRPr="00B575F0" w:rsidRDefault="00B575F0" w:rsidP="00B575F0">
      <w:pPr>
        <w:numPr>
          <w:ilvl w:val="0"/>
          <w:numId w:val="10"/>
        </w:numPr>
      </w:pPr>
      <w:r w:rsidRPr="00B575F0">
        <w:rPr>
          <w:b/>
          <w:bCs/>
        </w:rPr>
        <w:t>Test Case: Expense Entry Validation</w:t>
      </w:r>
    </w:p>
    <w:p w14:paraId="1245D9A3" w14:textId="77777777" w:rsidR="00B575F0" w:rsidRPr="00B575F0" w:rsidRDefault="00B575F0" w:rsidP="00B575F0">
      <w:pPr>
        <w:numPr>
          <w:ilvl w:val="1"/>
          <w:numId w:val="10"/>
        </w:numPr>
      </w:pPr>
      <w:r w:rsidRPr="00B575F0">
        <w:rPr>
          <w:b/>
          <w:bCs/>
        </w:rPr>
        <w:t>Objective</w:t>
      </w:r>
      <w:r w:rsidRPr="00B575F0">
        <w:t>: Ensure that the form only accepts valid inputs for expense entries.</w:t>
      </w:r>
    </w:p>
    <w:p w14:paraId="1CBAEFEC" w14:textId="77777777" w:rsidR="00B575F0" w:rsidRPr="00B575F0" w:rsidRDefault="00B575F0" w:rsidP="00B575F0">
      <w:pPr>
        <w:numPr>
          <w:ilvl w:val="1"/>
          <w:numId w:val="10"/>
        </w:numPr>
      </w:pPr>
      <w:r w:rsidRPr="00B575F0">
        <w:rPr>
          <w:b/>
          <w:bCs/>
        </w:rPr>
        <w:t>Steps</w:t>
      </w:r>
      <w:r w:rsidRPr="00B575F0">
        <w:t>:</w:t>
      </w:r>
    </w:p>
    <w:p w14:paraId="4A9302EE" w14:textId="77777777" w:rsidR="00B575F0" w:rsidRPr="00B575F0" w:rsidRDefault="00B575F0" w:rsidP="00B575F0">
      <w:pPr>
        <w:numPr>
          <w:ilvl w:val="2"/>
          <w:numId w:val="10"/>
        </w:numPr>
      </w:pPr>
      <w:r w:rsidRPr="00B575F0">
        <w:t>Enter valid values for amount, category, description, and date.</w:t>
      </w:r>
    </w:p>
    <w:p w14:paraId="04E44845" w14:textId="77777777" w:rsidR="00B575F0" w:rsidRPr="00B575F0" w:rsidRDefault="00B575F0" w:rsidP="00B575F0">
      <w:pPr>
        <w:numPr>
          <w:ilvl w:val="2"/>
          <w:numId w:val="10"/>
        </w:numPr>
      </w:pPr>
      <w:r w:rsidRPr="00B575F0">
        <w:t>Try entering negative values or leaving required fields blank.</w:t>
      </w:r>
    </w:p>
    <w:p w14:paraId="44B53072" w14:textId="77777777" w:rsidR="00B575F0" w:rsidRPr="00B575F0" w:rsidRDefault="00B575F0" w:rsidP="00B575F0">
      <w:pPr>
        <w:numPr>
          <w:ilvl w:val="1"/>
          <w:numId w:val="10"/>
        </w:numPr>
      </w:pPr>
      <w:r w:rsidRPr="00B575F0">
        <w:rPr>
          <w:b/>
          <w:bCs/>
        </w:rPr>
        <w:t>Expected Result</w:t>
      </w:r>
      <w:r w:rsidRPr="00B575F0">
        <w:t>: The form accepts valid entries and prevents submission for invalid inputs with clear error messages.</w:t>
      </w:r>
    </w:p>
    <w:p w14:paraId="761053C9" w14:textId="77777777" w:rsidR="00B575F0" w:rsidRPr="00B575F0" w:rsidRDefault="00B575F0" w:rsidP="00B575F0">
      <w:pPr>
        <w:numPr>
          <w:ilvl w:val="0"/>
          <w:numId w:val="10"/>
        </w:numPr>
      </w:pPr>
      <w:r w:rsidRPr="00B575F0">
        <w:rPr>
          <w:b/>
          <w:bCs/>
        </w:rPr>
        <w:t>Test Case: Data Persistence in Local Storage</w:t>
      </w:r>
    </w:p>
    <w:p w14:paraId="6B6B4612" w14:textId="77777777" w:rsidR="00B575F0" w:rsidRPr="00B575F0" w:rsidRDefault="00B575F0" w:rsidP="00B575F0">
      <w:pPr>
        <w:numPr>
          <w:ilvl w:val="1"/>
          <w:numId w:val="10"/>
        </w:numPr>
      </w:pPr>
      <w:r w:rsidRPr="00B575F0">
        <w:rPr>
          <w:b/>
          <w:bCs/>
        </w:rPr>
        <w:t>Objective</w:t>
      </w:r>
      <w:r w:rsidRPr="00B575F0">
        <w:t xml:space="preserve">: Confirm that entered expenses persist across sessions using </w:t>
      </w:r>
      <w:proofErr w:type="spellStart"/>
      <w:r w:rsidRPr="00B575F0">
        <w:t>localStorage</w:t>
      </w:r>
      <w:proofErr w:type="spellEnd"/>
      <w:r w:rsidRPr="00B575F0">
        <w:t>.</w:t>
      </w:r>
    </w:p>
    <w:p w14:paraId="0D6C0AB7" w14:textId="77777777" w:rsidR="00B575F0" w:rsidRPr="00B575F0" w:rsidRDefault="00B575F0" w:rsidP="00B575F0">
      <w:pPr>
        <w:numPr>
          <w:ilvl w:val="1"/>
          <w:numId w:val="10"/>
        </w:numPr>
      </w:pPr>
      <w:r w:rsidRPr="00B575F0">
        <w:rPr>
          <w:b/>
          <w:bCs/>
        </w:rPr>
        <w:t>Steps</w:t>
      </w:r>
      <w:r w:rsidRPr="00B575F0">
        <w:t>:</w:t>
      </w:r>
    </w:p>
    <w:p w14:paraId="04E3D0CC" w14:textId="77777777" w:rsidR="00B575F0" w:rsidRPr="00B575F0" w:rsidRDefault="00B575F0" w:rsidP="00B575F0">
      <w:pPr>
        <w:numPr>
          <w:ilvl w:val="2"/>
          <w:numId w:val="10"/>
        </w:numPr>
      </w:pPr>
      <w:r w:rsidRPr="00B575F0">
        <w:t>Add several expenses and refresh the page.</w:t>
      </w:r>
    </w:p>
    <w:p w14:paraId="32CDCC12" w14:textId="77777777" w:rsidR="00B575F0" w:rsidRPr="00B575F0" w:rsidRDefault="00B575F0" w:rsidP="00B575F0">
      <w:pPr>
        <w:numPr>
          <w:ilvl w:val="2"/>
          <w:numId w:val="10"/>
        </w:numPr>
      </w:pPr>
      <w:r w:rsidRPr="00B575F0">
        <w:t>Verify that all entered expenses are retained.</w:t>
      </w:r>
    </w:p>
    <w:p w14:paraId="1C1A9D97" w14:textId="77777777" w:rsidR="00B575F0" w:rsidRPr="00B575F0" w:rsidRDefault="00B575F0" w:rsidP="00B575F0">
      <w:pPr>
        <w:numPr>
          <w:ilvl w:val="1"/>
          <w:numId w:val="10"/>
        </w:numPr>
      </w:pPr>
      <w:r w:rsidRPr="00B575F0">
        <w:rPr>
          <w:b/>
          <w:bCs/>
        </w:rPr>
        <w:t>Expected Result</w:t>
      </w:r>
      <w:r w:rsidRPr="00B575F0">
        <w:t>: All expenses should be saved and retrieved correctly on page reload.</w:t>
      </w:r>
    </w:p>
    <w:p w14:paraId="441C7588" w14:textId="77777777" w:rsidR="00B575F0" w:rsidRPr="00B575F0" w:rsidRDefault="00B575F0" w:rsidP="00B575F0">
      <w:pPr>
        <w:numPr>
          <w:ilvl w:val="0"/>
          <w:numId w:val="10"/>
        </w:numPr>
      </w:pPr>
      <w:r w:rsidRPr="00B575F0">
        <w:rPr>
          <w:b/>
          <w:bCs/>
        </w:rPr>
        <w:t>Test Case: Expense Summary Calculation</w:t>
      </w:r>
    </w:p>
    <w:p w14:paraId="12D5CDC8" w14:textId="77777777" w:rsidR="00B575F0" w:rsidRPr="00B575F0" w:rsidRDefault="00B575F0" w:rsidP="00B575F0">
      <w:pPr>
        <w:numPr>
          <w:ilvl w:val="1"/>
          <w:numId w:val="10"/>
        </w:numPr>
      </w:pPr>
      <w:r w:rsidRPr="00B575F0">
        <w:rPr>
          <w:b/>
          <w:bCs/>
        </w:rPr>
        <w:t>Objective</w:t>
      </w:r>
      <w:r w:rsidRPr="00B575F0">
        <w:t>: Verify accurate calculations for total and average expenses.</w:t>
      </w:r>
    </w:p>
    <w:p w14:paraId="2F44304C" w14:textId="77777777" w:rsidR="00B575F0" w:rsidRPr="00B575F0" w:rsidRDefault="00B575F0" w:rsidP="00B575F0">
      <w:pPr>
        <w:numPr>
          <w:ilvl w:val="1"/>
          <w:numId w:val="10"/>
        </w:numPr>
      </w:pPr>
      <w:r w:rsidRPr="00B575F0">
        <w:rPr>
          <w:b/>
          <w:bCs/>
        </w:rPr>
        <w:t>Steps</w:t>
      </w:r>
      <w:r w:rsidRPr="00B575F0">
        <w:t>:</w:t>
      </w:r>
    </w:p>
    <w:p w14:paraId="65FDA7C0" w14:textId="77777777" w:rsidR="00B575F0" w:rsidRPr="00B575F0" w:rsidRDefault="00B575F0" w:rsidP="00B575F0">
      <w:pPr>
        <w:numPr>
          <w:ilvl w:val="2"/>
          <w:numId w:val="10"/>
        </w:numPr>
      </w:pPr>
      <w:r w:rsidRPr="00B575F0">
        <w:t>Enter multiple expenses and navigate to the summary view.</w:t>
      </w:r>
    </w:p>
    <w:p w14:paraId="4F197047" w14:textId="77777777" w:rsidR="00B575F0" w:rsidRPr="00B575F0" w:rsidRDefault="00B575F0" w:rsidP="00B575F0">
      <w:pPr>
        <w:numPr>
          <w:ilvl w:val="2"/>
          <w:numId w:val="10"/>
        </w:numPr>
      </w:pPr>
      <w:r w:rsidRPr="00B575F0">
        <w:t>Check total and average calculations.</w:t>
      </w:r>
    </w:p>
    <w:p w14:paraId="1DF5337B" w14:textId="77777777" w:rsidR="00B575F0" w:rsidRPr="00B575F0" w:rsidRDefault="00B575F0" w:rsidP="00B575F0">
      <w:pPr>
        <w:numPr>
          <w:ilvl w:val="1"/>
          <w:numId w:val="10"/>
        </w:numPr>
      </w:pPr>
      <w:r w:rsidRPr="00B575F0">
        <w:rPr>
          <w:b/>
          <w:bCs/>
        </w:rPr>
        <w:t>Expected Result</w:t>
      </w:r>
      <w:r w:rsidRPr="00B575F0">
        <w:t>: Calculations should reflect the correct totals and averages based on entered data.</w:t>
      </w:r>
    </w:p>
    <w:p w14:paraId="62C4A76F" w14:textId="77777777" w:rsidR="00B575F0" w:rsidRPr="00B575F0" w:rsidRDefault="00B575F0" w:rsidP="00B575F0">
      <w:pPr>
        <w:numPr>
          <w:ilvl w:val="0"/>
          <w:numId w:val="10"/>
        </w:numPr>
      </w:pPr>
      <w:r w:rsidRPr="00B575F0">
        <w:rPr>
          <w:b/>
          <w:bCs/>
        </w:rPr>
        <w:t>Test Case: Chart Data Rendering</w:t>
      </w:r>
    </w:p>
    <w:p w14:paraId="2D583E8B" w14:textId="77777777" w:rsidR="00B575F0" w:rsidRPr="00B575F0" w:rsidRDefault="00B575F0" w:rsidP="00B575F0">
      <w:pPr>
        <w:numPr>
          <w:ilvl w:val="1"/>
          <w:numId w:val="10"/>
        </w:numPr>
      </w:pPr>
      <w:r w:rsidRPr="00B575F0">
        <w:rPr>
          <w:b/>
          <w:bCs/>
        </w:rPr>
        <w:t>Objective</w:t>
      </w:r>
      <w:r w:rsidRPr="00B575F0">
        <w:t>: Ensure that the chart accurately reflects stored expense data.</w:t>
      </w:r>
    </w:p>
    <w:p w14:paraId="2D641F95" w14:textId="77777777" w:rsidR="00B575F0" w:rsidRPr="00B575F0" w:rsidRDefault="00B575F0" w:rsidP="00B575F0">
      <w:pPr>
        <w:numPr>
          <w:ilvl w:val="1"/>
          <w:numId w:val="10"/>
        </w:numPr>
      </w:pPr>
      <w:r w:rsidRPr="00B575F0">
        <w:rPr>
          <w:b/>
          <w:bCs/>
        </w:rPr>
        <w:t>Steps</w:t>
      </w:r>
      <w:r w:rsidRPr="00B575F0">
        <w:t>:</w:t>
      </w:r>
    </w:p>
    <w:p w14:paraId="751C5CBC" w14:textId="77777777" w:rsidR="00B575F0" w:rsidRPr="00B575F0" w:rsidRDefault="00B575F0" w:rsidP="00B575F0">
      <w:pPr>
        <w:numPr>
          <w:ilvl w:val="2"/>
          <w:numId w:val="10"/>
        </w:numPr>
      </w:pPr>
      <w:r w:rsidRPr="00B575F0">
        <w:lastRenderedPageBreak/>
        <w:t>Add, edit, or delete expenses and observe chart updates.</w:t>
      </w:r>
    </w:p>
    <w:p w14:paraId="5C1E8EAF" w14:textId="77777777" w:rsidR="00B575F0" w:rsidRPr="00B575F0" w:rsidRDefault="00B575F0" w:rsidP="00B575F0">
      <w:pPr>
        <w:numPr>
          <w:ilvl w:val="2"/>
          <w:numId w:val="10"/>
        </w:numPr>
      </w:pPr>
      <w:r w:rsidRPr="00B575F0">
        <w:t>Validate that monthly spending totals are accurately represented.</w:t>
      </w:r>
    </w:p>
    <w:p w14:paraId="1B54A91E" w14:textId="77777777" w:rsidR="00B575F0" w:rsidRPr="00B575F0" w:rsidRDefault="00B575F0" w:rsidP="00B575F0">
      <w:pPr>
        <w:numPr>
          <w:ilvl w:val="1"/>
          <w:numId w:val="10"/>
        </w:numPr>
      </w:pPr>
      <w:r w:rsidRPr="00B575F0">
        <w:rPr>
          <w:b/>
          <w:bCs/>
        </w:rPr>
        <w:t>Expected Result</w:t>
      </w:r>
      <w:r w:rsidRPr="00B575F0">
        <w:t>: Chart should display updated data accurately, with responsive chart adjustments.</w:t>
      </w:r>
    </w:p>
    <w:p w14:paraId="19E899B3" w14:textId="77777777" w:rsidR="00B575F0" w:rsidRPr="00B575F0" w:rsidRDefault="00B575F0" w:rsidP="00B575F0">
      <w:pPr>
        <w:numPr>
          <w:ilvl w:val="0"/>
          <w:numId w:val="10"/>
        </w:numPr>
      </w:pPr>
      <w:r w:rsidRPr="00B575F0">
        <w:rPr>
          <w:b/>
          <w:bCs/>
        </w:rPr>
        <w:t>Test Case: Expense Deletion Confirmation</w:t>
      </w:r>
    </w:p>
    <w:p w14:paraId="0B5D2B8B" w14:textId="77777777" w:rsidR="00B575F0" w:rsidRPr="00B575F0" w:rsidRDefault="00B575F0" w:rsidP="00B575F0">
      <w:pPr>
        <w:numPr>
          <w:ilvl w:val="1"/>
          <w:numId w:val="10"/>
        </w:numPr>
      </w:pPr>
      <w:r w:rsidRPr="00B575F0">
        <w:rPr>
          <w:b/>
          <w:bCs/>
        </w:rPr>
        <w:t>Objective</w:t>
      </w:r>
      <w:r w:rsidRPr="00B575F0">
        <w:t>: Confirm that deleting an expense prompts confirmation and removes it from all views.</w:t>
      </w:r>
    </w:p>
    <w:p w14:paraId="105C19DD" w14:textId="77777777" w:rsidR="00B575F0" w:rsidRPr="00B575F0" w:rsidRDefault="00B575F0" w:rsidP="00B575F0">
      <w:pPr>
        <w:numPr>
          <w:ilvl w:val="1"/>
          <w:numId w:val="10"/>
        </w:numPr>
      </w:pPr>
      <w:r w:rsidRPr="00B575F0">
        <w:rPr>
          <w:b/>
          <w:bCs/>
        </w:rPr>
        <w:t>Steps</w:t>
      </w:r>
      <w:r w:rsidRPr="00B575F0">
        <w:t>:</w:t>
      </w:r>
    </w:p>
    <w:p w14:paraId="3858E6C3" w14:textId="77777777" w:rsidR="00B575F0" w:rsidRPr="00B575F0" w:rsidRDefault="00B575F0" w:rsidP="00B575F0">
      <w:pPr>
        <w:numPr>
          <w:ilvl w:val="2"/>
          <w:numId w:val="10"/>
        </w:numPr>
      </w:pPr>
      <w:r w:rsidRPr="00B575F0">
        <w:t>Attempt to delete an expense and respond to confirmation prompt.</w:t>
      </w:r>
    </w:p>
    <w:p w14:paraId="45999883" w14:textId="77777777" w:rsidR="00B575F0" w:rsidRPr="00B575F0" w:rsidRDefault="00B575F0" w:rsidP="00B575F0">
      <w:pPr>
        <w:numPr>
          <w:ilvl w:val="2"/>
          <w:numId w:val="10"/>
        </w:numPr>
      </w:pPr>
      <w:r w:rsidRPr="00B575F0">
        <w:t>Verify that the expense is removed from the list, chart, and local storage.</w:t>
      </w:r>
    </w:p>
    <w:p w14:paraId="307CB2FB" w14:textId="77777777" w:rsidR="00B575F0" w:rsidRPr="00B575F0" w:rsidRDefault="00B575F0" w:rsidP="00B575F0">
      <w:pPr>
        <w:numPr>
          <w:ilvl w:val="1"/>
          <w:numId w:val="10"/>
        </w:numPr>
      </w:pPr>
      <w:r w:rsidRPr="00B575F0">
        <w:rPr>
          <w:b/>
          <w:bCs/>
        </w:rPr>
        <w:t>Expected Result</w:t>
      </w:r>
      <w:r w:rsidRPr="00B575F0">
        <w:t>: The expense should be fully deleted from the system upon confirmation.</w:t>
      </w:r>
    </w:p>
    <w:p w14:paraId="4043D4FB" w14:textId="77777777" w:rsidR="00B575F0" w:rsidRDefault="00B575F0" w:rsidP="00B575F0"/>
    <w:sectPr w:rsidR="00B575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AD2937"/>
    <w:multiLevelType w:val="multilevel"/>
    <w:tmpl w:val="C050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4586350">
    <w:abstractNumId w:val="8"/>
  </w:num>
  <w:num w:numId="2" w16cid:durableId="1279023517">
    <w:abstractNumId w:val="6"/>
  </w:num>
  <w:num w:numId="3" w16cid:durableId="975111191">
    <w:abstractNumId w:val="5"/>
  </w:num>
  <w:num w:numId="4" w16cid:durableId="415564313">
    <w:abstractNumId w:val="4"/>
  </w:num>
  <w:num w:numId="5" w16cid:durableId="1930498327">
    <w:abstractNumId w:val="7"/>
  </w:num>
  <w:num w:numId="6" w16cid:durableId="1540161818">
    <w:abstractNumId w:val="3"/>
  </w:num>
  <w:num w:numId="7" w16cid:durableId="49887008">
    <w:abstractNumId w:val="2"/>
  </w:num>
  <w:num w:numId="8" w16cid:durableId="371731405">
    <w:abstractNumId w:val="1"/>
  </w:num>
  <w:num w:numId="9" w16cid:durableId="246890958">
    <w:abstractNumId w:val="0"/>
  </w:num>
  <w:num w:numId="10" w16cid:durableId="12530101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1295"/>
    <w:rsid w:val="008B6D63"/>
    <w:rsid w:val="00AA1D8D"/>
    <w:rsid w:val="00B47730"/>
    <w:rsid w:val="00B575F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40127E"/>
  <w14:defaultImageDpi w14:val="300"/>
  <w15:docId w15:val="{87133581-CCB5-4D2E-B671-90ADE1FE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2024-11-11T03:40:00Z</dcterms:created>
  <dcterms:modified xsi:type="dcterms:W3CDTF">2024-11-11T03:40:00Z</dcterms:modified>
  <cp:category/>
</cp:coreProperties>
</file>