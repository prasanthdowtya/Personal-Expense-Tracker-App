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E1C8E" w14:textId="54B300CD" w:rsidR="003B6131" w:rsidRPr="003B6131" w:rsidRDefault="003B6131" w:rsidP="003B6131">
      <w:pPr>
        <w:pStyle w:val="Heading1"/>
      </w:pPr>
      <w:r w:rsidRPr="003B6131">
        <w:t>Unit Tests Summary for Personal Expense Tracker</w:t>
      </w:r>
    </w:p>
    <w:p w14:paraId="24EA4808" w14:textId="77777777" w:rsidR="003B6131" w:rsidRPr="003B6131" w:rsidRDefault="003B6131" w:rsidP="003B6131">
      <w:pPr>
        <w:numPr>
          <w:ilvl w:val="0"/>
          <w:numId w:val="10"/>
        </w:numPr>
      </w:pPr>
      <w:r w:rsidRPr="003B6131">
        <w:rPr>
          <w:b/>
          <w:bCs/>
        </w:rPr>
        <w:t>Expense Form Validation Tests</w:t>
      </w:r>
    </w:p>
    <w:p w14:paraId="4ADA2995" w14:textId="77777777" w:rsidR="003B6131" w:rsidRPr="003B6131" w:rsidRDefault="003B6131" w:rsidP="003B6131">
      <w:pPr>
        <w:numPr>
          <w:ilvl w:val="1"/>
          <w:numId w:val="10"/>
        </w:numPr>
      </w:pPr>
      <w:r w:rsidRPr="003B6131">
        <w:rPr>
          <w:b/>
          <w:bCs/>
        </w:rPr>
        <w:t>Objective</w:t>
      </w:r>
      <w:r w:rsidRPr="003B6131">
        <w:t>: Ensure accurate validation for user input fields.</w:t>
      </w:r>
    </w:p>
    <w:p w14:paraId="2E7A0854" w14:textId="77777777" w:rsidR="003B6131" w:rsidRPr="003B6131" w:rsidRDefault="003B6131" w:rsidP="003B6131">
      <w:pPr>
        <w:numPr>
          <w:ilvl w:val="1"/>
          <w:numId w:val="10"/>
        </w:numPr>
      </w:pPr>
      <w:r w:rsidRPr="003B6131">
        <w:rPr>
          <w:b/>
          <w:bCs/>
        </w:rPr>
        <w:t>Description</w:t>
      </w:r>
      <w:r w:rsidRPr="003B6131">
        <w:t>: Tested that only positive numbers are accepted for the amount field, and categories must be selected.</w:t>
      </w:r>
    </w:p>
    <w:p w14:paraId="1A9E5822" w14:textId="77777777" w:rsidR="003B6131" w:rsidRPr="003B6131" w:rsidRDefault="003B6131" w:rsidP="003B6131">
      <w:pPr>
        <w:numPr>
          <w:ilvl w:val="1"/>
          <w:numId w:val="10"/>
        </w:numPr>
      </w:pPr>
      <w:r w:rsidRPr="003B6131">
        <w:rPr>
          <w:b/>
          <w:bCs/>
        </w:rPr>
        <w:t>Outcome</w:t>
      </w:r>
      <w:r w:rsidRPr="003B6131">
        <w:t>: Passed - Form validation accurately restricts invalid entries and enforces required fields.</w:t>
      </w:r>
    </w:p>
    <w:p w14:paraId="47A7CD1E" w14:textId="77777777" w:rsidR="003B6131" w:rsidRPr="003B6131" w:rsidRDefault="003B6131" w:rsidP="003B6131">
      <w:pPr>
        <w:numPr>
          <w:ilvl w:val="0"/>
          <w:numId w:val="10"/>
        </w:numPr>
      </w:pPr>
      <w:r w:rsidRPr="003B6131">
        <w:rPr>
          <w:b/>
          <w:bCs/>
        </w:rPr>
        <w:t>Local Storage Data Persistence Tests</w:t>
      </w:r>
    </w:p>
    <w:p w14:paraId="0B74DDA8" w14:textId="77777777" w:rsidR="003B6131" w:rsidRPr="003B6131" w:rsidRDefault="003B6131" w:rsidP="003B6131">
      <w:pPr>
        <w:numPr>
          <w:ilvl w:val="1"/>
          <w:numId w:val="10"/>
        </w:numPr>
      </w:pPr>
      <w:r w:rsidRPr="003B6131">
        <w:rPr>
          <w:b/>
          <w:bCs/>
        </w:rPr>
        <w:t>Objective</w:t>
      </w:r>
      <w:r w:rsidRPr="003B6131">
        <w:t xml:space="preserve">: Confirm that expense data is saved and retrieved correctly from </w:t>
      </w:r>
      <w:proofErr w:type="spellStart"/>
      <w:r w:rsidRPr="003B6131">
        <w:t>localStorage</w:t>
      </w:r>
      <w:proofErr w:type="spellEnd"/>
      <w:r w:rsidRPr="003B6131">
        <w:t>.</w:t>
      </w:r>
    </w:p>
    <w:p w14:paraId="1D681CC6" w14:textId="77777777" w:rsidR="003B6131" w:rsidRPr="003B6131" w:rsidRDefault="003B6131" w:rsidP="003B6131">
      <w:pPr>
        <w:numPr>
          <w:ilvl w:val="1"/>
          <w:numId w:val="10"/>
        </w:numPr>
      </w:pPr>
      <w:r w:rsidRPr="003B6131">
        <w:rPr>
          <w:b/>
          <w:bCs/>
        </w:rPr>
        <w:t>Description</w:t>
      </w:r>
      <w:r w:rsidRPr="003B6131">
        <w:t>: Simulated expense entries and verified data persistence across page reloads.</w:t>
      </w:r>
    </w:p>
    <w:p w14:paraId="3E2487E2" w14:textId="77777777" w:rsidR="003B6131" w:rsidRPr="003B6131" w:rsidRDefault="003B6131" w:rsidP="003B6131">
      <w:pPr>
        <w:numPr>
          <w:ilvl w:val="1"/>
          <w:numId w:val="10"/>
        </w:numPr>
      </w:pPr>
      <w:r w:rsidRPr="003B6131">
        <w:rPr>
          <w:b/>
          <w:bCs/>
        </w:rPr>
        <w:t>Outcome</w:t>
      </w:r>
      <w:r w:rsidRPr="003B6131">
        <w:t xml:space="preserve">: Passed - All expense entries are correctly saved and retrieved from </w:t>
      </w:r>
      <w:proofErr w:type="spellStart"/>
      <w:r w:rsidRPr="003B6131">
        <w:t>localStorage</w:t>
      </w:r>
      <w:proofErr w:type="spellEnd"/>
      <w:r w:rsidRPr="003B6131">
        <w:t>.</w:t>
      </w:r>
    </w:p>
    <w:p w14:paraId="1A7DCC89" w14:textId="77777777" w:rsidR="003B6131" w:rsidRPr="003B6131" w:rsidRDefault="003B6131" w:rsidP="003B6131">
      <w:pPr>
        <w:numPr>
          <w:ilvl w:val="0"/>
          <w:numId w:val="10"/>
        </w:numPr>
      </w:pPr>
      <w:r w:rsidRPr="003B6131">
        <w:rPr>
          <w:b/>
          <w:bCs/>
        </w:rPr>
        <w:t>Expense Summary Calculation Tests</w:t>
      </w:r>
    </w:p>
    <w:p w14:paraId="671C58AB" w14:textId="77777777" w:rsidR="003B6131" w:rsidRPr="003B6131" w:rsidRDefault="003B6131" w:rsidP="003B6131">
      <w:pPr>
        <w:numPr>
          <w:ilvl w:val="1"/>
          <w:numId w:val="10"/>
        </w:numPr>
      </w:pPr>
      <w:r w:rsidRPr="003B6131">
        <w:rPr>
          <w:b/>
          <w:bCs/>
        </w:rPr>
        <w:t>Objective</w:t>
      </w:r>
      <w:r w:rsidRPr="003B6131">
        <w:t>: Verify that total and average expenses are calculated accurately.</w:t>
      </w:r>
    </w:p>
    <w:p w14:paraId="45827B1A" w14:textId="77777777" w:rsidR="003B6131" w:rsidRPr="003B6131" w:rsidRDefault="003B6131" w:rsidP="003B6131">
      <w:pPr>
        <w:numPr>
          <w:ilvl w:val="1"/>
          <w:numId w:val="10"/>
        </w:numPr>
      </w:pPr>
      <w:r w:rsidRPr="003B6131">
        <w:rPr>
          <w:b/>
          <w:bCs/>
        </w:rPr>
        <w:t>Description</w:t>
      </w:r>
      <w:r w:rsidRPr="003B6131">
        <w:t xml:space="preserve">: Tested </w:t>
      </w:r>
      <w:proofErr w:type="spellStart"/>
      <w:r w:rsidRPr="003B6131">
        <w:t>calculateTotal</w:t>
      </w:r>
      <w:proofErr w:type="spellEnd"/>
      <w:r w:rsidRPr="003B6131">
        <w:t xml:space="preserve"> and </w:t>
      </w:r>
      <w:proofErr w:type="spellStart"/>
      <w:r w:rsidRPr="003B6131">
        <w:t>calculateAverage</w:t>
      </w:r>
      <w:proofErr w:type="spellEnd"/>
      <w:r w:rsidRPr="003B6131">
        <w:t xml:space="preserve"> functions with mock expense data.</w:t>
      </w:r>
    </w:p>
    <w:p w14:paraId="39B96C43" w14:textId="77777777" w:rsidR="003B6131" w:rsidRPr="003B6131" w:rsidRDefault="003B6131" w:rsidP="003B6131">
      <w:pPr>
        <w:numPr>
          <w:ilvl w:val="1"/>
          <w:numId w:val="10"/>
        </w:numPr>
      </w:pPr>
      <w:r w:rsidRPr="003B6131">
        <w:rPr>
          <w:b/>
          <w:bCs/>
        </w:rPr>
        <w:t>Outcome</w:t>
      </w:r>
      <w:r w:rsidRPr="003B6131">
        <w:t>: Passed - Calculations for total and average expenses match expected results.</w:t>
      </w:r>
    </w:p>
    <w:p w14:paraId="197B1BB0" w14:textId="77777777" w:rsidR="003B6131" w:rsidRPr="003B6131" w:rsidRDefault="003B6131" w:rsidP="003B6131">
      <w:pPr>
        <w:numPr>
          <w:ilvl w:val="0"/>
          <w:numId w:val="10"/>
        </w:numPr>
      </w:pPr>
      <w:r w:rsidRPr="003B6131">
        <w:rPr>
          <w:b/>
          <w:bCs/>
        </w:rPr>
        <w:t>Chart Data Rendering Tests</w:t>
      </w:r>
    </w:p>
    <w:p w14:paraId="22E1DE25" w14:textId="77777777" w:rsidR="003B6131" w:rsidRPr="003B6131" w:rsidRDefault="003B6131" w:rsidP="003B6131">
      <w:pPr>
        <w:numPr>
          <w:ilvl w:val="1"/>
          <w:numId w:val="10"/>
        </w:numPr>
      </w:pPr>
      <w:r w:rsidRPr="003B6131">
        <w:rPr>
          <w:b/>
          <w:bCs/>
        </w:rPr>
        <w:t>Objective</w:t>
      </w:r>
      <w:r w:rsidRPr="003B6131">
        <w:t>: Ensure that the chart accurately reflects stored expense data.</w:t>
      </w:r>
    </w:p>
    <w:p w14:paraId="4E13F58D" w14:textId="77777777" w:rsidR="003B6131" w:rsidRPr="003B6131" w:rsidRDefault="003B6131" w:rsidP="003B6131">
      <w:pPr>
        <w:numPr>
          <w:ilvl w:val="1"/>
          <w:numId w:val="10"/>
        </w:numPr>
      </w:pPr>
      <w:r w:rsidRPr="003B6131">
        <w:rPr>
          <w:b/>
          <w:bCs/>
        </w:rPr>
        <w:t>Description</w:t>
      </w:r>
      <w:r w:rsidRPr="003B6131">
        <w:t>: Verified that the bar chart updates with correct data on adding or deleting expenses.</w:t>
      </w:r>
    </w:p>
    <w:p w14:paraId="6EC00054" w14:textId="77777777" w:rsidR="003B6131" w:rsidRPr="003B6131" w:rsidRDefault="003B6131" w:rsidP="003B6131">
      <w:pPr>
        <w:numPr>
          <w:ilvl w:val="1"/>
          <w:numId w:val="10"/>
        </w:numPr>
      </w:pPr>
      <w:r w:rsidRPr="003B6131">
        <w:rPr>
          <w:b/>
          <w:bCs/>
        </w:rPr>
        <w:t>Outcome</w:t>
      </w:r>
      <w:r w:rsidRPr="003B6131">
        <w:t>: Passed - The chart renders accurate data, updating dynamically with changes.</w:t>
      </w:r>
    </w:p>
    <w:p w14:paraId="56D99C1D" w14:textId="77777777" w:rsidR="003B6131" w:rsidRPr="003B6131" w:rsidRDefault="003B6131" w:rsidP="003B6131">
      <w:pPr>
        <w:numPr>
          <w:ilvl w:val="0"/>
          <w:numId w:val="10"/>
        </w:numPr>
      </w:pPr>
      <w:r w:rsidRPr="003B6131">
        <w:rPr>
          <w:b/>
          <w:bCs/>
        </w:rPr>
        <w:t>Expense Deletion Functionality Tests</w:t>
      </w:r>
    </w:p>
    <w:p w14:paraId="7546D947" w14:textId="77777777" w:rsidR="003B6131" w:rsidRPr="003B6131" w:rsidRDefault="003B6131" w:rsidP="003B6131">
      <w:pPr>
        <w:numPr>
          <w:ilvl w:val="1"/>
          <w:numId w:val="10"/>
        </w:numPr>
      </w:pPr>
      <w:r w:rsidRPr="003B6131">
        <w:rPr>
          <w:b/>
          <w:bCs/>
        </w:rPr>
        <w:t>Objective</w:t>
      </w:r>
      <w:r w:rsidRPr="003B6131">
        <w:t>: Test the deletion functionality to confirm expenses are removed as expected.</w:t>
      </w:r>
    </w:p>
    <w:p w14:paraId="3A0A6357" w14:textId="77777777" w:rsidR="003B6131" w:rsidRPr="003B6131" w:rsidRDefault="003B6131" w:rsidP="003B6131">
      <w:pPr>
        <w:numPr>
          <w:ilvl w:val="1"/>
          <w:numId w:val="10"/>
        </w:numPr>
      </w:pPr>
      <w:r w:rsidRPr="003B6131">
        <w:rPr>
          <w:b/>
          <w:bCs/>
        </w:rPr>
        <w:lastRenderedPageBreak/>
        <w:t>Description</w:t>
      </w:r>
      <w:r w:rsidRPr="003B6131">
        <w:t xml:space="preserve">: Checked that deleting an expense updates </w:t>
      </w:r>
      <w:proofErr w:type="spellStart"/>
      <w:r w:rsidRPr="003B6131">
        <w:t>localStorage</w:t>
      </w:r>
      <w:proofErr w:type="spellEnd"/>
      <w:r w:rsidRPr="003B6131">
        <w:t xml:space="preserve"> and removes it from the chart and list.</w:t>
      </w:r>
    </w:p>
    <w:p w14:paraId="3B91E5D6" w14:textId="77777777" w:rsidR="003B6131" w:rsidRPr="003B6131" w:rsidRDefault="003B6131" w:rsidP="003B6131">
      <w:pPr>
        <w:numPr>
          <w:ilvl w:val="1"/>
          <w:numId w:val="10"/>
        </w:numPr>
      </w:pPr>
      <w:r w:rsidRPr="003B6131">
        <w:rPr>
          <w:b/>
          <w:bCs/>
        </w:rPr>
        <w:t>Outcome</w:t>
      </w:r>
      <w:r w:rsidRPr="003B6131">
        <w:t>: Passed - Expenses are deleted correctly and removed from all relevant components.</w:t>
      </w:r>
    </w:p>
    <w:p w14:paraId="3ADA9211" w14:textId="77777777" w:rsidR="003B6131" w:rsidRDefault="003B6131"/>
    <w:sectPr w:rsidR="003B61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C351940"/>
    <w:multiLevelType w:val="multilevel"/>
    <w:tmpl w:val="A5E48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7931692">
    <w:abstractNumId w:val="8"/>
  </w:num>
  <w:num w:numId="2" w16cid:durableId="1190604317">
    <w:abstractNumId w:val="6"/>
  </w:num>
  <w:num w:numId="3" w16cid:durableId="687877769">
    <w:abstractNumId w:val="5"/>
  </w:num>
  <w:num w:numId="4" w16cid:durableId="658584158">
    <w:abstractNumId w:val="4"/>
  </w:num>
  <w:num w:numId="5" w16cid:durableId="1060055355">
    <w:abstractNumId w:val="7"/>
  </w:num>
  <w:num w:numId="6" w16cid:durableId="2104719154">
    <w:abstractNumId w:val="3"/>
  </w:num>
  <w:num w:numId="7" w16cid:durableId="1214735059">
    <w:abstractNumId w:val="2"/>
  </w:num>
  <w:num w:numId="8" w16cid:durableId="1839690511">
    <w:abstractNumId w:val="1"/>
  </w:num>
  <w:num w:numId="9" w16cid:durableId="44375848">
    <w:abstractNumId w:val="0"/>
  </w:num>
  <w:num w:numId="10" w16cid:durableId="10575101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B6131"/>
    <w:rsid w:val="00833C9D"/>
    <w:rsid w:val="00AA1D8D"/>
    <w:rsid w:val="00B010F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072DD1"/>
  <w14:defaultImageDpi w14:val="300"/>
  <w15:docId w15:val="{105C41FB-DC6B-4F1F-B2F9-9C9673DA2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0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vds prasanth</cp:lastModifiedBy>
  <cp:revision>2</cp:revision>
  <dcterms:created xsi:type="dcterms:W3CDTF">2024-11-11T03:37:00Z</dcterms:created>
  <dcterms:modified xsi:type="dcterms:W3CDTF">2024-11-11T03:37:00Z</dcterms:modified>
  <cp:category/>
</cp:coreProperties>
</file>