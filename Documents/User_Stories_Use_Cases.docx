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0B422F" w14:textId="0B37A7CA" w:rsidR="006B54C5" w:rsidRDefault="006B54C5" w:rsidP="006B54C5">
      <w:pPr>
        <w:pStyle w:val="Heading1"/>
      </w:pPr>
      <w:r w:rsidRPr="006B54C5">
        <w:t>User Stories and Use Cases for Personal Expense Tracker</w:t>
      </w:r>
    </w:p>
    <w:p w14:paraId="10E0DDBC" w14:textId="77777777" w:rsidR="0021524D" w:rsidRDefault="0021524D" w:rsidP="0021524D"/>
    <w:p w14:paraId="30AEA749" w14:textId="2A0C2327" w:rsidR="0021524D" w:rsidRDefault="0021524D" w:rsidP="0021524D">
      <w:pPr>
        <w:rPr>
          <w:b/>
          <w:bCs/>
        </w:rPr>
      </w:pPr>
      <w:r w:rsidRPr="0021524D">
        <w:rPr>
          <w:b/>
          <w:bCs/>
        </w:rPr>
        <w:t xml:space="preserve">Expense Analysis Flow sequence </w:t>
      </w:r>
      <w:proofErr w:type="gramStart"/>
      <w:r w:rsidRPr="0021524D">
        <w:rPr>
          <w:b/>
          <w:bCs/>
        </w:rPr>
        <w:t>diagram</w:t>
      </w:r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</w:p>
    <w:p w14:paraId="4AD96379" w14:textId="77777777" w:rsidR="0021524D" w:rsidRPr="0021524D" w:rsidRDefault="0021524D" w:rsidP="0021524D">
      <w:pPr>
        <w:rPr>
          <w:b/>
          <w:bCs/>
        </w:rPr>
      </w:pPr>
    </w:p>
    <w:p w14:paraId="39FDE09A" w14:textId="0F66B40D" w:rsidR="006B54C5" w:rsidRDefault="006B54C5" w:rsidP="006B54C5">
      <w:r>
        <w:rPr>
          <w:noProof/>
        </w:rPr>
        <w:drawing>
          <wp:inline distT="0" distB="0" distL="0" distR="0" wp14:anchorId="0D13DD49" wp14:editId="18B4075F">
            <wp:extent cx="5486400" cy="2908300"/>
            <wp:effectExtent l="0" t="0" r="0" b="6350"/>
            <wp:docPr id="1958287085" name="Picture 1" descr="Expense Tracking 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pense Tracking Flo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0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ED30F" w14:textId="77777777" w:rsidR="0021524D" w:rsidRDefault="0021524D" w:rsidP="006B54C5"/>
    <w:p w14:paraId="2C52265B" w14:textId="0FC27431" w:rsidR="0021524D" w:rsidRDefault="0021524D" w:rsidP="006B54C5">
      <w:r w:rsidRPr="0021524D">
        <w:rPr>
          <w:b/>
          <w:bCs/>
        </w:rPr>
        <w:t>Data Persistence Flow</w:t>
      </w:r>
      <w:r w:rsidRPr="0021524D">
        <w:t xml:space="preserve"> sequence diagram:</w:t>
      </w:r>
      <w:r>
        <w:t xml:space="preserve"> </w:t>
      </w:r>
    </w:p>
    <w:p w14:paraId="5311442D" w14:textId="38B564BD" w:rsidR="0021524D" w:rsidRDefault="0021524D" w:rsidP="006B54C5">
      <w:r>
        <w:rPr>
          <w:noProof/>
        </w:rPr>
        <w:drawing>
          <wp:inline distT="0" distB="0" distL="0" distR="0" wp14:anchorId="5418EC0C" wp14:editId="3DD29318">
            <wp:extent cx="5486400" cy="2912745"/>
            <wp:effectExtent l="0" t="0" r="0" b="1905"/>
            <wp:docPr id="381348827" name="Picture 1" descr="Data Persistence 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ata Persistence Flo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1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AD735" w14:textId="43772841" w:rsidR="0021524D" w:rsidRDefault="0021524D" w:rsidP="006B54C5">
      <w:r w:rsidRPr="0021524D">
        <w:rPr>
          <w:b/>
          <w:bCs/>
        </w:rPr>
        <w:lastRenderedPageBreak/>
        <w:t>Category Filtering Flow</w:t>
      </w:r>
      <w:r w:rsidRPr="0021524D">
        <w:t xml:space="preserve"> sequence diagram:</w:t>
      </w:r>
    </w:p>
    <w:p w14:paraId="65818624" w14:textId="4B7A0718" w:rsidR="0021524D" w:rsidRDefault="0021524D" w:rsidP="006B54C5">
      <w:r>
        <w:rPr>
          <w:noProof/>
        </w:rPr>
        <w:drawing>
          <wp:inline distT="0" distB="0" distL="0" distR="0" wp14:anchorId="6DC1E6CB" wp14:editId="1475016D">
            <wp:extent cx="5486400" cy="2938145"/>
            <wp:effectExtent l="0" t="0" r="0" b="0"/>
            <wp:docPr id="714978223" name="Picture 2" descr="Category Filtering 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ategory Filtering Flo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3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6BD32" w14:textId="77777777" w:rsidR="006B54C5" w:rsidRPr="006B54C5" w:rsidRDefault="006B54C5" w:rsidP="006B54C5">
      <w:pPr>
        <w:numPr>
          <w:ilvl w:val="0"/>
          <w:numId w:val="10"/>
        </w:numPr>
      </w:pPr>
      <w:r w:rsidRPr="006B54C5">
        <w:rPr>
          <w:b/>
          <w:bCs/>
        </w:rPr>
        <w:t>User Story: Expense Tracking</w:t>
      </w:r>
    </w:p>
    <w:p w14:paraId="3AC502E0" w14:textId="77777777" w:rsidR="006B54C5" w:rsidRPr="006B54C5" w:rsidRDefault="006B54C5" w:rsidP="006B54C5">
      <w:pPr>
        <w:numPr>
          <w:ilvl w:val="1"/>
          <w:numId w:val="10"/>
        </w:numPr>
      </w:pPr>
      <w:r w:rsidRPr="006B54C5">
        <w:rPr>
          <w:b/>
          <w:bCs/>
        </w:rPr>
        <w:t>As a</w:t>
      </w:r>
      <w:r w:rsidRPr="006B54C5">
        <w:t xml:space="preserve"> user, </w:t>
      </w:r>
      <w:r w:rsidRPr="006B54C5">
        <w:rPr>
          <w:b/>
          <w:bCs/>
        </w:rPr>
        <w:t>I want</w:t>
      </w:r>
      <w:r w:rsidRPr="006B54C5">
        <w:t xml:space="preserve"> to log my daily expenses quickly, </w:t>
      </w:r>
      <w:r w:rsidRPr="006B54C5">
        <w:rPr>
          <w:b/>
          <w:bCs/>
        </w:rPr>
        <w:t>so that</w:t>
      </w:r>
      <w:r w:rsidRPr="006B54C5">
        <w:t xml:space="preserve"> I can monitor my spending habits regularly.</w:t>
      </w:r>
    </w:p>
    <w:p w14:paraId="330C31CE" w14:textId="77777777" w:rsidR="006B54C5" w:rsidRPr="006B54C5" w:rsidRDefault="006B54C5" w:rsidP="006B54C5">
      <w:pPr>
        <w:numPr>
          <w:ilvl w:val="1"/>
          <w:numId w:val="10"/>
        </w:numPr>
      </w:pPr>
      <w:r w:rsidRPr="006B54C5">
        <w:rPr>
          <w:b/>
          <w:bCs/>
        </w:rPr>
        <w:t>Use Case</w:t>
      </w:r>
      <w:r w:rsidRPr="006B54C5">
        <w:t>:</w:t>
      </w:r>
    </w:p>
    <w:p w14:paraId="75DF6AEC" w14:textId="77777777" w:rsidR="006B54C5" w:rsidRPr="006B54C5" w:rsidRDefault="006B54C5" w:rsidP="006B54C5">
      <w:pPr>
        <w:numPr>
          <w:ilvl w:val="2"/>
          <w:numId w:val="10"/>
        </w:numPr>
      </w:pPr>
      <w:r w:rsidRPr="006B54C5">
        <w:rPr>
          <w:b/>
          <w:bCs/>
        </w:rPr>
        <w:t>Actors</w:t>
      </w:r>
      <w:r w:rsidRPr="006B54C5">
        <w:t>: User</w:t>
      </w:r>
    </w:p>
    <w:p w14:paraId="1715DDB1" w14:textId="77777777" w:rsidR="006B54C5" w:rsidRPr="006B54C5" w:rsidRDefault="006B54C5" w:rsidP="006B54C5">
      <w:pPr>
        <w:numPr>
          <w:ilvl w:val="2"/>
          <w:numId w:val="10"/>
        </w:numPr>
      </w:pPr>
      <w:r w:rsidRPr="006B54C5">
        <w:rPr>
          <w:b/>
          <w:bCs/>
        </w:rPr>
        <w:t>Preconditions</w:t>
      </w:r>
      <w:r w:rsidRPr="006B54C5">
        <w:t>: User is logged into the application.</w:t>
      </w:r>
    </w:p>
    <w:p w14:paraId="3CE68FD1" w14:textId="77777777" w:rsidR="006B54C5" w:rsidRPr="006B54C5" w:rsidRDefault="006B54C5" w:rsidP="006B54C5">
      <w:pPr>
        <w:numPr>
          <w:ilvl w:val="2"/>
          <w:numId w:val="10"/>
        </w:numPr>
      </w:pPr>
      <w:r w:rsidRPr="006B54C5">
        <w:rPr>
          <w:b/>
          <w:bCs/>
        </w:rPr>
        <w:t>Steps</w:t>
      </w:r>
      <w:r w:rsidRPr="006B54C5">
        <w:t>: User navigates to the expense form, enters details (amount, category, description), and submits.</w:t>
      </w:r>
    </w:p>
    <w:p w14:paraId="74280776" w14:textId="77777777" w:rsidR="006B54C5" w:rsidRPr="006B54C5" w:rsidRDefault="006B54C5" w:rsidP="006B54C5">
      <w:pPr>
        <w:numPr>
          <w:ilvl w:val="2"/>
          <w:numId w:val="10"/>
        </w:numPr>
      </w:pPr>
      <w:r w:rsidRPr="006B54C5">
        <w:rPr>
          <w:b/>
          <w:bCs/>
        </w:rPr>
        <w:t>Postconditions</w:t>
      </w:r>
      <w:r w:rsidRPr="006B54C5">
        <w:t>: Expense is saved, and the total is updated in the summary and chart.</w:t>
      </w:r>
    </w:p>
    <w:p w14:paraId="3EB31F19" w14:textId="77777777" w:rsidR="006B54C5" w:rsidRPr="006B54C5" w:rsidRDefault="006B54C5" w:rsidP="006B54C5">
      <w:pPr>
        <w:numPr>
          <w:ilvl w:val="0"/>
          <w:numId w:val="10"/>
        </w:numPr>
      </w:pPr>
      <w:r w:rsidRPr="006B54C5">
        <w:rPr>
          <w:b/>
          <w:bCs/>
        </w:rPr>
        <w:t>User Story: Expense Analysis</w:t>
      </w:r>
    </w:p>
    <w:p w14:paraId="78BCC4D7" w14:textId="77777777" w:rsidR="006B54C5" w:rsidRPr="006B54C5" w:rsidRDefault="006B54C5" w:rsidP="006B54C5">
      <w:pPr>
        <w:numPr>
          <w:ilvl w:val="1"/>
          <w:numId w:val="10"/>
        </w:numPr>
      </w:pPr>
      <w:r w:rsidRPr="006B54C5">
        <w:rPr>
          <w:b/>
          <w:bCs/>
        </w:rPr>
        <w:t>As a</w:t>
      </w:r>
      <w:r w:rsidRPr="006B54C5">
        <w:t xml:space="preserve"> user, </w:t>
      </w:r>
      <w:r w:rsidRPr="006B54C5">
        <w:rPr>
          <w:b/>
          <w:bCs/>
        </w:rPr>
        <w:t>I want</w:t>
      </w:r>
      <w:r w:rsidRPr="006B54C5">
        <w:t xml:space="preserve"> to see a visual summary of my expenses, </w:t>
      </w:r>
      <w:r w:rsidRPr="006B54C5">
        <w:rPr>
          <w:b/>
          <w:bCs/>
        </w:rPr>
        <w:t>so that</w:t>
      </w:r>
      <w:r w:rsidRPr="006B54C5">
        <w:t xml:space="preserve"> I can identify spending trends.</w:t>
      </w:r>
    </w:p>
    <w:p w14:paraId="7CD8663C" w14:textId="77777777" w:rsidR="006B54C5" w:rsidRPr="006B54C5" w:rsidRDefault="006B54C5" w:rsidP="006B54C5">
      <w:pPr>
        <w:numPr>
          <w:ilvl w:val="1"/>
          <w:numId w:val="10"/>
        </w:numPr>
      </w:pPr>
      <w:r w:rsidRPr="006B54C5">
        <w:rPr>
          <w:b/>
          <w:bCs/>
        </w:rPr>
        <w:t>Use Case</w:t>
      </w:r>
      <w:r w:rsidRPr="006B54C5">
        <w:t>:</w:t>
      </w:r>
    </w:p>
    <w:p w14:paraId="14D70F00" w14:textId="77777777" w:rsidR="006B54C5" w:rsidRPr="006B54C5" w:rsidRDefault="006B54C5" w:rsidP="006B54C5">
      <w:pPr>
        <w:numPr>
          <w:ilvl w:val="2"/>
          <w:numId w:val="10"/>
        </w:numPr>
      </w:pPr>
      <w:r w:rsidRPr="006B54C5">
        <w:rPr>
          <w:b/>
          <w:bCs/>
        </w:rPr>
        <w:t>Actors</w:t>
      </w:r>
      <w:r w:rsidRPr="006B54C5">
        <w:t>: User</w:t>
      </w:r>
    </w:p>
    <w:p w14:paraId="19672894" w14:textId="77777777" w:rsidR="006B54C5" w:rsidRPr="006B54C5" w:rsidRDefault="006B54C5" w:rsidP="006B54C5">
      <w:pPr>
        <w:numPr>
          <w:ilvl w:val="2"/>
          <w:numId w:val="10"/>
        </w:numPr>
      </w:pPr>
      <w:r w:rsidRPr="006B54C5">
        <w:rPr>
          <w:b/>
          <w:bCs/>
        </w:rPr>
        <w:t>Preconditions</w:t>
      </w:r>
      <w:r w:rsidRPr="006B54C5">
        <w:t>: User has logged expenses in the application.</w:t>
      </w:r>
    </w:p>
    <w:p w14:paraId="258C645F" w14:textId="77777777" w:rsidR="006B54C5" w:rsidRPr="006B54C5" w:rsidRDefault="006B54C5" w:rsidP="006B54C5">
      <w:pPr>
        <w:numPr>
          <w:ilvl w:val="2"/>
          <w:numId w:val="10"/>
        </w:numPr>
      </w:pPr>
      <w:r w:rsidRPr="006B54C5">
        <w:rPr>
          <w:b/>
          <w:bCs/>
        </w:rPr>
        <w:lastRenderedPageBreak/>
        <w:t>Steps</w:t>
      </w:r>
      <w:r w:rsidRPr="006B54C5">
        <w:t>: User navigates to the summary page, where expenses are displayed as a bar chart and monthly totals.</w:t>
      </w:r>
    </w:p>
    <w:p w14:paraId="15F3699B" w14:textId="77777777" w:rsidR="006B54C5" w:rsidRPr="006B54C5" w:rsidRDefault="006B54C5" w:rsidP="006B54C5">
      <w:pPr>
        <w:numPr>
          <w:ilvl w:val="2"/>
          <w:numId w:val="10"/>
        </w:numPr>
      </w:pPr>
      <w:r w:rsidRPr="006B54C5">
        <w:rPr>
          <w:b/>
          <w:bCs/>
        </w:rPr>
        <w:t>Postconditions</w:t>
      </w:r>
      <w:r w:rsidRPr="006B54C5">
        <w:t>: The user views graphical insights, highlighting areas of high expenditure.</w:t>
      </w:r>
    </w:p>
    <w:p w14:paraId="362711A9" w14:textId="77777777" w:rsidR="006B54C5" w:rsidRPr="006B54C5" w:rsidRDefault="006B54C5" w:rsidP="006B54C5">
      <w:pPr>
        <w:numPr>
          <w:ilvl w:val="0"/>
          <w:numId w:val="10"/>
        </w:numPr>
      </w:pPr>
      <w:r w:rsidRPr="006B54C5">
        <w:rPr>
          <w:b/>
          <w:bCs/>
        </w:rPr>
        <w:t>User Story: Data Persistence</w:t>
      </w:r>
    </w:p>
    <w:p w14:paraId="13DD5CA2" w14:textId="77777777" w:rsidR="006B54C5" w:rsidRPr="006B54C5" w:rsidRDefault="006B54C5" w:rsidP="006B54C5">
      <w:pPr>
        <w:numPr>
          <w:ilvl w:val="1"/>
          <w:numId w:val="10"/>
        </w:numPr>
      </w:pPr>
      <w:r w:rsidRPr="006B54C5">
        <w:rPr>
          <w:b/>
          <w:bCs/>
        </w:rPr>
        <w:t>As a</w:t>
      </w:r>
      <w:r w:rsidRPr="006B54C5">
        <w:t xml:space="preserve"> user, </w:t>
      </w:r>
      <w:r w:rsidRPr="006B54C5">
        <w:rPr>
          <w:b/>
          <w:bCs/>
        </w:rPr>
        <w:t>I want</w:t>
      </w:r>
      <w:r w:rsidRPr="006B54C5">
        <w:t xml:space="preserve"> my expense data to be saved across sessions, </w:t>
      </w:r>
      <w:r w:rsidRPr="006B54C5">
        <w:rPr>
          <w:b/>
          <w:bCs/>
        </w:rPr>
        <w:t>so that</w:t>
      </w:r>
      <w:r w:rsidRPr="006B54C5">
        <w:t xml:space="preserve"> I can access it anytime.</w:t>
      </w:r>
    </w:p>
    <w:p w14:paraId="2E377D55" w14:textId="77777777" w:rsidR="006B54C5" w:rsidRPr="006B54C5" w:rsidRDefault="006B54C5" w:rsidP="006B54C5">
      <w:pPr>
        <w:numPr>
          <w:ilvl w:val="1"/>
          <w:numId w:val="10"/>
        </w:numPr>
      </w:pPr>
      <w:r w:rsidRPr="006B54C5">
        <w:rPr>
          <w:b/>
          <w:bCs/>
        </w:rPr>
        <w:t>Use Case</w:t>
      </w:r>
      <w:r w:rsidRPr="006B54C5">
        <w:t>:</w:t>
      </w:r>
    </w:p>
    <w:p w14:paraId="21CFEE7D" w14:textId="77777777" w:rsidR="006B54C5" w:rsidRPr="006B54C5" w:rsidRDefault="006B54C5" w:rsidP="006B54C5">
      <w:pPr>
        <w:numPr>
          <w:ilvl w:val="2"/>
          <w:numId w:val="10"/>
        </w:numPr>
      </w:pPr>
      <w:r w:rsidRPr="006B54C5">
        <w:rPr>
          <w:b/>
          <w:bCs/>
        </w:rPr>
        <w:t>Actors</w:t>
      </w:r>
      <w:r w:rsidRPr="006B54C5">
        <w:t xml:space="preserve">: User, </w:t>
      </w:r>
      <w:proofErr w:type="spellStart"/>
      <w:r w:rsidRPr="006B54C5">
        <w:t>LocalStorage</w:t>
      </w:r>
      <w:proofErr w:type="spellEnd"/>
    </w:p>
    <w:p w14:paraId="40FCE543" w14:textId="77777777" w:rsidR="006B54C5" w:rsidRPr="006B54C5" w:rsidRDefault="006B54C5" w:rsidP="006B54C5">
      <w:pPr>
        <w:numPr>
          <w:ilvl w:val="2"/>
          <w:numId w:val="10"/>
        </w:numPr>
      </w:pPr>
      <w:r w:rsidRPr="006B54C5">
        <w:rPr>
          <w:b/>
          <w:bCs/>
        </w:rPr>
        <w:t>Preconditions</w:t>
      </w:r>
      <w:r w:rsidRPr="006B54C5">
        <w:t>: User has previously entered expenses.</w:t>
      </w:r>
    </w:p>
    <w:p w14:paraId="40F4097E" w14:textId="77777777" w:rsidR="006B54C5" w:rsidRPr="006B54C5" w:rsidRDefault="006B54C5" w:rsidP="006B54C5">
      <w:pPr>
        <w:numPr>
          <w:ilvl w:val="2"/>
          <w:numId w:val="10"/>
        </w:numPr>
      </w:pPr>
      <w:r w:rsidRPr="006B54C5">
        <w:rPr>
          <w:b/>
          <w:bCs/>
        </w:rPr>
        <w:t>Steps</w:t>
      </w:r>
      <w:r w:rsidRPr="006B54C5">
        <w:t xml:space="preserve">: User opens the application after a session; data is retrieved from </w:t>
      </w:r>
      <w:proofErr w:type="spellStart"/>
      <w:r w:rsidRPr="006B54C5">
        <w:t>localStorage</w:t>
      </w:r>
      <w:proofErr w:type="spellEnd"/>
      <w:r w:rsidRPr="006B54C5">
        <w:t>.</w:t>
      </w:r>
    </w:p>
    <w:p w14:paraId="6D1CEB8E" w14:textId="77777777" w:rsidR="006B54C5" w:rsidRPr="006B54C5" w:rsidRDefault="006B54C5" w:rsidP="006B54C5">
      <w:pPr>
        <w:numPr>
          <w:ilvl w:val="2"/>
          <w:numId w:val="10"/>
        </w:numPr>
      </w:pPr>
      <w:r w:rsidRPr="006B54C5">
        <w:rPr>
          <w:b/>
          <w:bCs/>
        </w:rPr>
        <w:t>Postconditions</w:t>
      </w:r>
      <w:r w:rsidRPr="006B54C5">
        <w:t>: All previously entered data is accessible without requiring re-entry.</w:t>
      </w:r>
    </w:p>
    <w:p w14:paraId="09859D0D" w14:textId="77777777" w:rsidR="006B54C5" w:rsidRPr="006B54C5" w:rsidRDefault="006B54C5" w:rsidP="006B54C5">
      <w:pPr>
        <w:numPr>
          <w:ilvl w:val="0"/>
          <w:numId w:val="10"/>
        </w:numPr>
      </w:pPr>
      <w:r w:rsidRPr="006B54C5">
        <w:rPr>
          <w:b/>
          <w:bCs/>
        </w:rPr>
        <w:t>User Story: Category Filtering</w:t>
      </w:r>
    </w:p>
    <w:p w14:paraId="65E6B5F1" w14:textId="77777777" w:rsidR="006B54C5" w:rsidRPr="006B54C5" w:rsidRDefault="006B54C5" w:rsidP="006B54C5">
      <w:pPr>
        <w:numPr>
          <w:ilvl w:val="1"/>
          <w:numId w:val="10"/>
        </w:numPr>
      </w:pPr>
      <w:r w:rsidRPr="006B54C5">
        <w:rPr>
          <w:b/>
          <w:bCs/>
        </w:rPr>
        <w:t>As a</w:t>
      </w:r>
      <w:r w:rsidRPr="006B54C5">
        <w:t xml:space="preserve"> user, </w:t>
      </w:r>
      <w:r w:rsidRPr="006B54C5">
        <w:rPr>
          <w:b/>
          <w:bCs/>
        </w:rPr>
        <w:t>I want</w:t>
      </w:r>
      <w:r w:rsidRPr="006B54C5">
        <w:t xml:space="preserve"> to filter expenses by category, </w:t>
      </w:r>
      <w:r w:rsidRPr="006B54C5">
        <w:rPr>
          <w:b/>
          <w:bCs/>
        </w:rPr>
        <w:t>so that</w:t>
      </w:r>
      <w:r w:rsidRPr="006B54C5">
        <w:t xml:space="preserve"> I can view my spending in specific areas.</w:t>
      </w:r>
    </w:p>
    <w:p w14:paraId="5EDEBD8F" w14:textId="77777777" w:rsidR="006B54C5" w:rsidRPr="006B54C5" w:rsidRDefault="006B54C5" w:rsidP="006B54C5">
      <w:pPr>
        <w:numPr>
          <w:ilvl w:val="1"/>
          <w:numId w:val="10"/>
        </w:numPr>
      </w:pPr>
      <w:r w:rsidRPr="006B54C5">
        <w:rPr>
          <w:b/>
          <w:bCs/>
        </w:rPr>
        <w:t>Use Case</w:t>
      </w:r>
      <w:r w:rsidRPr="006B54C5">
        <w:t>:</w:t>
      </w:r>
    </w:p>
    <w:p w14:paraId="221AFD14" w14:textId="77777777" w:rsidR="006B54C5" w:rsidRPr="006B54C5" w:rsidRDefault="006B54C5" w:rsidP="006B54C5">
      <w:pPr>
        <w:numPr>
          <w:ilvl w:val="2"/>
          <w:numId w:val="10"/>
        </w:numPr>
      </w:pPr>
      <w:r w:rsidRPr="006B54C5">
        <w:rPr>
          <w:b/>
          <w:bCs/>
        </w:rPr>
        <w:t>Actors</w:t>
      </w:r>
      <w:r w:rsidRPr="006B54C5">
        <w:t>: User</w:t>
      </w:r>
    </w:p>
    <w:p w14:paraId="006BB1D9" w14:textId="77777777" w:rsidR="006B54C5" w:rsidRPr="006B54C5" w:rsidRDefault="006B54C5" w:rsidP="006B54C5">
      <w:pPr>
        <w:numPr>
          <w:ilvl w:val="2"/>
          <w:numId w:val="10"/>
        </w:numPr>
      </w:pPr>
      <w:r w:rsidRPr="006B54C5">
        <w:rPr>
          <w:b/>
          <w:bCs/>
        </w:rPr>
        <w:t>Preconditions</w:t>
      </w:r>
      <w:r w:rsidRPr="006B54C5">
        <w:t>: User has multiple categories of expenses logged.</w:t>
      </w:r>
    </w:p>
    <w:p w14:paraId="3E92938B" w14:textId="77777777" w:rsidR="006B54C5" w:rsidRPr="006B54C5" w:rsidRDefault="006B54C5" w:rsidP="006B54C5">
      <w:pPr>
        <w:numPr>
          <w:ilvl w:val="2"/>
          <w:numId w:val="10"/>
        </w:numPr>
      </w:pPr>
      <w:r w:rsidRPr="006B54C5">
        <w:rPr>
          <w:b/>
          <w:bCs/>
        </w:rPr>
        <w:t>Steps</w:t>
      </w:r>
      <w:r w:rsidRPr="006B54C5">
        <w:t>: User selects a category filter; the list updates to show only expenses for that category.</w:t>
      </w:r>
    </w:p>
    <w:p w14:paraId="183320CE" w14:textId="77777777" w:rsidR="006B54C5" w:rsidRPr="006B54C5" w:rsidRDefault="006B54C5" w:rsidP="006B54C5">
      <w:pPr>
        <w:numPr>
          <w:ilvl w:val="2"/>
          <w:numId w:val="10"/>
        </w:numPr>
      </w:pPr>
      <w:r w:rsidRPr="006B54C5">
        <w:rPr>
          <w:b/>
          <w:bCs/>
        </w:rPr>
        <w:t>Postconditions</w:t>
      </w:r>
      <w:r w:rsidRPr="006B54C5">
        <w:t>: The list reflects filtered results, and the user can focus on selected categories.</w:t>
      </w:r>
    </w:p>
    <w:p w14:paraId="6B53CD19" w14:textId="7F39A1E4" w:rsidR="006B54C5" w:rsidRDefault="006B54C5"/>
    <w:sectPr w:rsidR="006B54C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D7A4273"/>
    <w:multiLevelType w:val="multilevel"/>
    <w:tmpl w:val="D5A0D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47667147">
    <w:abstractNumId w:val="8"/>
  </w:num>
  <w:num w:numId="2" w16cid:durableId="2143382092">
    <w:abstractNumId w:val="6"/>
  </w:num>
  <w:num w:numId="3" w16cid:durableId="1020202122">
    <w:abstractNumId w:val="5"/>
  </w:num>
  <w:num w:numId="4" w16cid:durableId="1726291317">
    <w:abstractNumId w:val="4"/>
  </w:num>
  <w:num w:numId="5" w16cid:durableId="1761633785">
    <w:abstractNumId w:val="7"/>
  </w:num>
  <w:num w:numId="6" w16cid:durableId="1549224865">
    <w:abstractNumId w:val="3"/>
  </w:num>
  <w:num w:numId="7" w16cid:durableId="1072048443">
    <w:abstractNumId w:val="2"/>
  </w:num>
  <w:num w:numId="8" w16cid:durableId="320354613">
    <w:abstractNumId w:val="1"/>
  </w:num>
  <w:num w:numId="9" w16cid:durableId="1921327578">
    <w:abstractNumId w:val="0"/>
  </w:num>
  <w:num w:numId="10" w16cid:durableId="18784663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75FA1"/>
    <w:rsid w:val="0015074B"/>
    <w:rsid w:val="0021524D"/>
    <w:rsid w:val="0029639D"/>
    <w:rsid w:val="00326F90"/>
    <w:rsid w:val="00401DCC"/>
    <w:rsid w:val="006B54C5"/>
    <w:rsid w:val="007C34C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321660"/>
  <w14:defaultImageDpi w14:val="300"/>
  <w15:docId w15:val="{DFB18767-18DB-4FCD-A4D3-6003CB30A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56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vds prasanth</cp:lastModifiedBy>
  <cp:revision>3</cp:revision>
  <dcterms:created xsi:type="dcterms:W3CDTF">2024-11-11T03:48:00Z</dcterms:created>
  <dcterms:modified xsi:type="dcterms:W3CDTF">2024-11-11T03:50:00Z</dcterms:modified>
  <cp:category/>
</cp:coreProperties>
</file>