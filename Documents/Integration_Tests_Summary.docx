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C34C" w14:textId="35897BC2" w:rsidR="006A2A44" w:rsidRPr="006A2A44" w:rsidRDefault="006A2A44" w:rsidP="006A2A44">
      <w:pPr>
        <w:pStyle w:val="Heading1"/>
      </w:pPr>
      <w:r w:rsidRPr="006A2A44">
        <w:t>Integration Tests Summary</w:t>
      </w:r>
    </w:p>
    <w:p w14:paraId="357EDA01" w14:textId="77777777" w:rsidR="006A2A44" w:rsidRPr="006A2A44" w:rsidRDefault="006A2A44" w:rsidP="006A2A44">
      <w:pPr>
        <w:numPr>
          <w:ilvl w:val="0"/>
          <w:numId w:val="10"/>
        </w:numPr>
      </w:pPr>
      <w:r w:rsidRPr="006A2A44">
        <w:rPr>
          <w:b/>
          <w:bCs/>
        </w:rPr>
        <w:t>Expense Entry and Storage Test</w:t>
      </w:r>
    </w:p>
    <w:p w14:paraId="5E7E3653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Objective</w:t>
      </w:r>
      <w:r w:rsidRPr="006A2A44">
        <w:t xml:space="preserve">: Verify correct interaction between expense form and </w:t>
      </w:r>
      <w:proofErr w:type="spellStart"/>
      <w:r w:rsidRPr="006A2A44">
        <w:t>localStorage</w:t>
      </w:r>
      <w:proofErr w:type="spellEnd"/>
      <w:r w:rsidRPr="006A2A44">
        <w:t>.</w:t>
      </w:r>
    </w:p>
    <w:p w14:paraId="2AF6F674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Outcome</w:t>
      </w:r>
      <w:r w:rsidRPr="006A2A44">
        <w:t xml:space="preserve">: Passed - Expense data entered in </w:t>
      </w:r>
      <w:proofErr w:type="spellStart"/>
      <w:r w:rsidRPr="006A2A44">
        <w:t>ExpenseForm</w:t>
      </w:r>
      <w:proofErr w:type="spellEnd"/>
      <w:r w:rsidRPr="006A2A44">
        <w:t xml:space="preserve"> is saved and retrievable from </w:t>
      </w:r>
      <w:proofErr w:type="spellStart"/>
      <w:r w:rsidRPr="006A2A44">
        <w:t>localStorage</w:t>
      </w:r>
      <w:proofErr w:type="spellEnd"/>
      <w:r w:rsidRPr="006A2A44">
        <w:t>.</w:t>
      </w:r>
    </w:p>
    <w:p w14:paraId="5F5993FC" w14:textId="77777777" w:rsidR="006A2A44" w:rsidRPr="006A2A44" w:rsidRDefault="006A2A44" w:rsidP="006A2A44">
      <w:pPr>
        <w:numPr>
          <w:ilvl w:val="0"/>
          <w:numId w:val="10"/>
        </w:numPr>
      </w:pPr>
      <w:r w:rsidRPr="006A2A44">
        <w:rPr>
          <w:b/>
          <w:bCs/>
        </w:rPr>
        <w:t>Chart Component Integration</w:t>
      </w:r>
    </w:p>
    <w:p w14:paraId="0A8F0E35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Objective</w:t>
      </w:r>
      <w:r w:rsidRPr="006A2A44">
        <w:t>: Ensure chart accurately reflects stored data upon loading and updates correctly with new entries.</w:t>
      </w:r>
    </w:p>
    <w:p w14:paraId="2D20AAB2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Outcome</w:t>
      </w:r>
      <w:r w:rsidRPr="006A2A44">
        <w:t>: Passed - The chart reflects real-time data accurately and updates without errors.</w:t>
      </w:r>
    </w:p>
    <w:p w14:paraId="59414548" w14:textId="77777777" w:rsidR="006A2A44" w:rsidRPr="006A2A44" w:rsidRDefault="006A2A44" w:rsidP="006A2A44">
      <w:pPr>
        <w:numPr>
          <w:ilvl w:val="0"/>
          <w:numId w:val="10"/>
        </w:numPr>
      </w:pPr>
      <w:r w:rsidRPr="006A2A44">
        <w:rPr>
          <w:b/>
          <w:bCs/>
        </w:rPr>
        <w:t>Data Aggregation for Summary</w:t>
      </w:r>
    </w:p>
    <w:p w14:paraId="380BB419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Objective</w:t>
      </w:r>
      <w:r w:rsidRPr="006A2A44">
        <w:t xml:space="preserve">: Confirm that aggregated data (e.g., </w:t>
      </w:r>
      <w:proofErr w:type="gramStart"/>
      <w:r w:rsidRPr="006A2A44">
        <w:t>total</w:t>
      </w:r>
      <w:proofErr w:type="gramEnd"/>
      <w:r w:rsidRPr="006A2A44">
        <w:t xml:space="preserve"> and average expenses) reflects accurate calculations from </w:t>
      </w:r>
      <w:proofErr w:type="spellStart"/>
      <w:r w:rsidRPr="006A2A44">
        <w:t>localStorage</w:t>
      </w:r>
      <w:proofErr w:type="spellEnd"/>
      <w:r w:rsidRPr="006A2A44">
        <w:t>.</w:t>
      </w:r>
    </w:p>
    <w:p w14:paraId="3408EDDD" w14:textId="77777777" w:rsidR="006A2A44" w:rsidRPr="006A2A44" w:rsidRDefault="006A2A44" w:rsidP="006A2A44">
      <w:pPr>
        <w:numPr>
          <w:ilvl w:val="1"/>
          <w:numId w:val="10"/>
        </w:numPr>
      </w:pPr>
      <w:r w:rsidRPr="006A2A44">
        <w:rPr>
          <w:b/>
          <w:bCs/>
        </w:rPr>
        <w:t>Outcome</w:t>
      </w:r>
      <w:r w:rsidRPr="006A2A44">
        <w:t>: Passed - Summary calculations are consistent and align with stored expense data.</w:t>
      </w:r>
    </w:p>
    <w:p w14:paraId="71BCE76F" w14:textId="77777777" w:rsidR="006A2A44" w:rsidRDefault="006A2A44"/>
    <w:sectPr w:rsidR="006A2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8C69EF"/>
    <w:multiLevelType w:val="multilevel"/>
    <w:tmpl w:val="686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027943">
    <w:abstractNumId w:val="8"/>
  </w:num>
  <w:num w:numId="2" w16cid:durableId="1168326983">
    <w:abstractNumId w:val="6"/>
  </w:num>
  <w:num w:numId="3" w16cid:durableId="399449744">
    <w:abstractNumId w:val="5"/>
  </w:num>
  <w:num w:numId="4" w16cid:durableId="1266112006">
    <w:abstractNumId w:val="4"/>
  </w:num>
  <w:num w:numId="5" w16cid:durableId="1193180710">
    <w:abstractNumId w:val="7"/>
  </w:num>
  <w:num w:numId="6" w16cid:durableId="2023390386">
    <w:abstractNumId w:val="3"/>
  </w:num>
  <w:num w:numId="7" w16cid:durableId="1381518564">
    <w:abstractNumId w:val="2"/>
  </w:num>
  <w:num w:numId="8" w16cid:durableId="1284577331">
    <w:abstractNumId w:val="1"/>
  </w:num>
  <w:num w:numId="9" w16cid:durableId="991714040">
    <w:abstractNumId w:val="0"/>
  </w:num>
  <w:num w:numId="10" w16cid:durableId="698316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148"/>
    <w:rsid w:val="00034616"/>
    <w:rsid w:val="0006063C"/>
    <w:rsid w:val="0015074B"/>
    <w:rsid w:val="0029639D"/>
    <w:rsid w:val="00326F90"/>
    <w:rsid w:val="003D4F8D"/>
    <w:rsid w:val="006A2A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BF80F"/>
  <w14:defaultImageDpi w14:val="300"/>
  <w15:docId w15:val="{039847CF-F43F-4008-85E4-F211ED53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2024-11-11T03:34:00Z</dcterms:created>
  <dcterms:modified xsi:type="dcterms:W3CDTF">2024-11-11T03:34:00Z</dcterms:modified>
  <cp:category/>
</cp:coreProperties>
</file>