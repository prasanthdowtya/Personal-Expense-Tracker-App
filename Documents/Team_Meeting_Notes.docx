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D885C" w14:textId="6B7AB218" w:rsidR="00666E1F" w:rsidRPr="00666E1F" w:rsidRDefault="00666E1F" w:rsidP="00666E1F">
      <w:pPr>
        <w:pStyle w:val="Heading1"/>
      </w:pPr>
      <w:r w:rsidRPr="00666E1F">
        <w:t>Team Meeting Notes for Personal Expense Tracker</w:t>
      </w:r>
    </w:p>
    <w:p w14:paraId="113502A6" w14:textId="08DF6145" w:rsidR="00666E1F" w:rsidRPr="00666E1F" w:rsidRDefault="00666E1F" w:rsidP="00666E1F">
      <w:pPr>
        <w:numPr>
          <w:ilvl w:val="0"/>
          <w:numId w:val="10"/>
        </w:numPr>
      </w:pPr>
      <w:r w:rsidRPr="00666E1F">
        <w:rPr>
          <w:b/>
          <w:bCs/>
        </w:rPr>
        <w:t>Meeting Date</w:t>
      </w:r>
      <w:r w:rsidRPr="00666E1F">
        <w:t xml:space="preserve">: </w:t>
      </w:r>
      <w:r>
        <w:t>10</w:t>
      </w:r>
      <w:r w:rsidRPr="00666E1F">
        <w:rPr>
          <w:vertAlign w:val="superscript"/>
        </w:rPr>
        <w:t>th</w:t>
      </w:r>
      <w:r>
        <w:t xml:space="preserve"> Nov,2024.</w:t>
      </w:r>
      <w:r w:rsidRPr="00666E1F">
        <w:t xml:space="preserve"> </w:t>
      </w:r>
    </w:p>
    <w:p w14:paraId="39B349E3" w14:textId="3FAEDAA2" w:rsidR="00666E1F" w:rsidRPr="00666E1F" w:rsidRDefault="00666E1F" w:rsidP="00666E1F">
      <w:pPr>
        <w:numPr>
          <w:ilvl w:val="1"/>
          <w:numId w:val="10"/>
        </w:numPr>
      </w:pPr>
      <w:r w:rsidRPr="00666E1F">
        <w:rPr>
          <w:b/>
          <w:bCs/>
        </w:rPr>
        <w:t>Participants</w:t>
      </w:r>
      <w:r w:rsidRPr="00666E1F">
        <w:t>:</w:t>
      </w:r>
      <w:r>
        <w:t xml:space="preserve"> Prasanth </w:t>
      </w:r>
      <w:r w:rsidRPr="00666E1F">
        <w:t xml:space="preserve"> </w:t>
      </w:r>
    </w:p>
    <w:p w14:paraId="2E264A0E" w14:textId="77777777" w:rsidR="00666E1F" w:rsidRPr="00666E1F" w:rsidRDefault="00666E1F" w:rsidP="00666E1F">
      <w:pPr>
        <w:numPr>
          <w:ilvl w:val="0"/>
          <w:numId w:val="10"/>
        </w:numPr>
      </w:pPr>
      <w:r w:rsidRPr="00666E1F">
        <w:rPr>
          <w:b/>
          <w:bCs/>
        </w:rPr>
        <w:t>Agenda</w:t>
      </w:r>
    </w:p>
    <w:p w14:paraId="0DF3C498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t>Review project progress and completed milestones.</w:t>
      </w:r>
    </w:p>
    <w:p w14:paraId="5BC9B5F6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t>Discuss current challenges in data management and storage.</w:t>
      </w:r>
    </w:p>
    <w:p w14:paraId="645687CA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t>Plan upcoming tasks for interactive dashboards and predictive analytics.</w:t>
      </w:r>
    </w:p>
    <w:p w14:paraId="66A44006" w14:textId="77777777" w:rsidR="00666E1F" w:rsidRPr="00666E1F" w:rsidRDefault="00666E1F" w:rsidP="00666E1F">
      <w:pPr>
        <w:numPr>
          <w:ilvl w:val="0"/>
          <w:numId w:val="10"/>
        </w:numPr>
      </w:pPr>
      <w:r w:rsidRPr="00666E1F">
        <w:rPr>
          <w:b/>
          <w:bCs/>
        </w:rPr>
        <w:t>Key Discussions</w:t>
      </w:r>
    </w:p>
    <w:p w14:paraId="463918BF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rPr>
          <w:b/>
          <w:bCs/>
        </w:rPr>
        <w:t>Data Management Challenges</w:t>
      </w:r>
      <w:r w:rsidRPr="00666E1F">
        <w:t>: Explored options for scalable data storage solutions. Decision to prioritize local storage optimizations initially, with plans for cloud integration.</w:t>
      </w:r>
    </w:p>
    <w:p w14:paraId="177726D0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rPr>
          <w:b/>
          <w:bCs/>
        </w:rPr>
        <w:t>Interactive Dashboards</w:t>
      </w:r>
      <w:r w:rsidRPr="00666E1F">
        <w:t>: Finalized design elements and interactive features for expense categorization and filtering.</w:t>
      </w:r>
    </w:p>
    <w:p w14:paraId="5118C1B8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rPr>
          <w:b/>
          <w:bCs/>
        </w:rPr>
        <w:t>Predictive Analytics</w:t>
      </w:r>
      <w:r w:rsidRPr="00666E1F">
        <w:t>: Agreed to implement initial statistical models for forecasting monthly expenses, with machine learning enhancements planned for future releases.</w:t>
      </w:r>
    </w:p>
    <w:p w14:paraId="3DCC869C" w14:textId="77777777" w:rsidR="00666E1F" w:rsidRPr="00666E1F" w:rsidRDefault="00666E1F" w:rsidP="00666E1F">
      <w:pPr>
        <w:numPr>
          <w:ilvl w:val="0"/>
          <w:numId w:val="10"/>
        </w:numPr>
      </w:pPr>
      <w:r w:rsidRPr="00666E1F">
        <w:rPr>
          <w:b/>
          <w:bCs/>
        </w:rPr>
        <w:t>Decisions Made</w:t>
      </w:r>
    </w:p>
    <w:p w14:paraId="6A54F58C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t>Move forward with implementing interactive features in the dashboard.</w:t>
      </w:r>
    </w:p>
    <w:p w14:paraId="585CE4C2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t>Begin development of statistical analysis and predictive analytics after current dashboard work.</w:t>
      </w:r>
    </w:p>
    <w:p w14:paraId="7EC0CBB4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t>Review user feedback in the next meeting to guide prioritization of features.</w:t>
      </w:r>
    </w:p>
    <w:p w14:paraId="4553A171" w14:textId="77777777" w:rsidR="00666E1F" w:rsidRPr="00666E1F" w:rsidRDefault="00666E1F" w:rsidP="00666E1F">
      <w:pPr>
        <w:numPr>
          <w:ilvl w:val="0"/>
          <w:numId w:val="10"/>
        </w:numPr>
      </w:pPr>
      <w:r w:rsidRPr="00666E1F">
        <w:rPr>
          <w:b/>
          <w:bCs/>
        </w:rPr>
        <w:t>Next Steps</w:t>
      </w:r>
    </w:p>
    <w:p w14:paraId="34653901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t>Complete the interactive dashboard by [Target Date].</w:t>
      </w:r>
    </w:p>
    <w:p w14:paraId="2A48A3BF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t>Initiate predictive model testing and gather initial results.</w:t>
      </w:r>
    </w:p>
    <w:p w14:paraId="3FBE9BB2" w14:textId="77777777" w:rsidR="00666E1F" w:rsidRPr="00666E1F" w:rsidRDefault="00666E1F" w:rsidP="00666E1F">
      <w:pPr>
        <w:numPr>
          <w:ilvl w:val="1"/>
          <w:numId w:val="10"/>
        </w:numPr>
      </w:pPr>
      <w:r w:rsidRPr="00666E1F">
        <w:t>Schedule a follow-up meeting to review progress and refine features based on user testing.</w:t>
      </w:r>
    </w:p>
    <w:p w14:paraId="3E6A735D" w14:textId="77777777" w:rsidR="00666E1F" w:rsidRDefault="00666E1F"/>
    <w:sectPr w:rsidR="00666E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365422"/>
    <w:multiLevelType w:val="multilevel"/>
    <w:tmpl w:val="A32C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736814">
    <w:abstractNumId w:val="8"/>
  </w:num>
  <w:num w:numId="2" w16cid:durableId="1124467811">
    <w:abstractNumId w:val="6"/>
  </w:num>
  <w:num w:numId="3" w16cid:durableId="527522616">
    <w:abstractNumId w:val="5"/>
  </w:num>
  <w:num w:numId="4" w16cid:durableId="731342863">
    <w:abstractNumId w:val="4"/>
  </w:num>
  <w:num w:numId="5" w16cid:durableId="17971006">
    <w:abstractNumId w:val="7"/>
  </w:num>
  <w:num w:numId="6" w16cid:durableId="1910264474">
    <w:abstractNumId w:val="3"/>
  </w:num>
  <w:num w:numId="7" w16cid:durableId="646709299">
    <w:abstractNumId w:val="2"/>
  </w:num>
  <w:num w:numId="8" w16cid:durableId="2006082514">
    <w:abstractNumId w:val="1"/>
  </w:num>
  <w:num w:numId="9" w16cid:durableId="883054262">
    <w:abstractNumId w:val="0"/>
  </w:num>
  <w:num w:numId="10" w16cid:durableId="28915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6E1F"/>
    <w:rsid w:val="00671303"/>
    <w:rsid w:val="00AA1D8D"/>
    <w:rsid w:val="00B47730"/>
    <w:rsid w:val="00CB0664"/>
    <w:rsid w:val="00F525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FEDAC"/>
  <w14:defaultImageDpi w14:val="300"/>
  <w15:docId w15:val="{BDBDEA4A-E88F-4948-8266-2D5DD2DF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2024-11-11T03:20:00Z</dcterms:created>
  <dcterms:modified xsi:type="dcterms:W3CDTF">2024-11-11T03:20:00Z</dcterms:modified>
  <cp:category/>
</cp:coreProperties>
</file>