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9ADF9" w14:textId="44805B9E" w:rsidR="00845DD7" w:rsidRPr="00845DD7" w:rsidRDefault="00845DD7" w:rsidP="00845DD7">
      <w:pPr>
        <w:pStyle w:val="Heading1"/>
      </w:pPr>
      <w:r w:rsidRPr="00845DD7">
        <w:t>Progress Report for Personal Expense Tracker</w:t>
      </w:r>
    </w:p>
    <w:p w14:paraId="5A33F7AE" w14:textId="77777777" w:rsidR="00845DD7" w:rsidRPr="00845DD7" w:rsidRDefault="00845DD7" w:rsidP="00845DD7">
      <w:pPr>
        <w:numPr>
          <w:ilvl w:val="0"/>
          <w:numId w:val="10"/>
        </w:numPr>
      </w:pPr>
      <w:r w:rsidRPr="00845DD7">
        <w:rPr>
          <w:b/>
          <w:bCs/>
        </w:rPr>
        <w:t>Current Status</w:t>
      </w:r>
    </w:p>
    <w:p w14:paraId="16B1C054" w14:textId="77777777" w:rsidR="00845DD7" w:rsidRPr="00845DD7" w:rsidRDefault="00845DD7" w:rsidP="00845DD7">
      <w:pPr>
        <w:numPr>
          <w:ilvl w:val="1"/>
          <w:numId w:val="10"/>
        </w:numPr>
      </w:pPr>
      <w:r w:rsidRPr="00845DD7">
        <w:rPr>
          <w:b/>
          <w:bCs/>
        </w:rPr>
        <w:t>Frontend Development</w:t>
      </w:r>
      <w:r w:rsidRPr="00845DD7">
        <w:t>: Core features such as expense entry, summary calculations, and data visualization have been completed.</w:t>
      </w:r>
    </w:p>
    <w:p w14:paraId="3C2C227E" w14:textId="77777777" w:rsidR="00845DD7" w:rsidRPr="00845DD7" w:rsidRDefault="00845DD7" w:rsidP="00845DD7">
      <w:pPr>
        <w:numPr>
          <w:ilvl w:val="1"/>
          <w:numId w:val="10"/>
        </w:numPr>
      </w:pPr>
      <w:r w:rsidRPr="00845DD7">
        <w:rPr>
          <w:b/>
          <w:bCs/>
        </w:rPr>
        <w:t>Data Management</w:t>
      </w:r>
      <w:r w:rsidRPr="00845DD7">
        <w:t>: Local storage has been implemented for expense data persistence, ensuring data is retained across sessions.</w:t>
      </w:r>
    </w:p>
    <w:p w14:paraId="04341CA9" w14:textId="77777777" w:rsidR="00845DD7" w:rsidRPr="00845DD7" w:rsidRDefault="00845DD7" w:rsidP="00845DD7">
      <w:pPr>
        <w:numPr>
          <w:ilvl w:val="0"/>
          <w:numId w:val="10"/>
        </w:numPr>
      </w:pPr>
      <w:r w:rsidRPr="00845DD7">
        <w:rPr>
          <w:b/>
          <w:bCs/>
        </w:rPr>
        <w:t>Completed Milestones</w:t>
      </w:r>
    </w:p>
    <w:p w14:paraId="5E3C2D8D" w14:textId="77777777" w:rsidR="00845DD7" w:rsidRPr="00845DD7" w:rsidRDefault="00845DD7" w:rsidP="00845DD7">
      <w:pPr>
        <w:numPr>
          <w:ilvl w:val="1"/>
          <w:numId w:val="10"/>
        </w:numPr>
      </w:pPr>
      <w:r w:rsidRPr="00845DD7">
        <w:rPr>
          <w:b/>
          <w:bCs/>
        </w:rPr>
        <w:t>User Interface (UI)</w:t>
      </w:r>
      <w:r w:rsidRPr="00845DD7">
        <w:t>: Developed a responsive and intuitive UI with components for data entry, visualization, and summaries.</w:t>
      </w:r>
    </w:p>
    <w:p w14:paraId="45AC4FDE" w14:textId="77777777" w:rsidR="00845DD7" w:rsidRPr="00845DD7" w:rsidRDefault="00845DD7" w:rsidP="00845DD7">
      <w:pPr>
        <w:numPr>
          <w:ilvl w:val="1"/>
          <w:numId w:val="10"/>
        </w:numPr>
      </w:pPr>
      <w:r w:rsidRPr="00845DD7">
        <w:rPr>
          <w:b/>
          <w:bCs/>
        </w:rPr>
        <w:t>Basic Validation</w:t>
      </w:r>
      <w:r w:rsidRPr="00845DD7">
        <w:t>: Implemented validation on essential fields to ensure correct user inputs.</w:t>
      </w:r>
    </w:p>
    <w:p w14:paraId="7E80C2B9" w14:textId="77777777" w:rsidR="00845DD7" w:rsidRPr="00845DD7" w:rsidRDefault="00845DD7" w:rsidP="00845DD7">
      <w:pPr>
        <w:numPr>
          <w:ilvl w:val="1"/>
          <w:numId w:val="10"/>
        </w:numPr>
      </w:pPr>
      <w:r w:rsidRPr="00845DD7">
        <w:rPr>
          <w:b/>
          <w:bCs/>
        </w:rPr>
        <w:t>Data Visualization</w:t>
      </w:r>
      <w:r w:rsidRPr="00845DD7">
        <w:t>: Integrated recharts to display monthly spending data, enhancing the user's understanding of spending trends.</w:t>
      </w:r>
    </w:p>
    <w:p w14:paraId="2CBB3390" w14:textId="77777777" w:rsidR="00845DD7" w:rsidRPr="00845DD7" w:rsidRDefault="00845DD7" w:rsidP="00845DD7">
      <w:pPr>
        <w:numPr>
          <w:ilvl w:val="0"/>
          <w:numId w:val="10"/>
        </w:numPr>
      </w:pPr>
      <w:r w:rsidRPr="00845DD7">
        <w:rPr>
          <w:b/>
          <w:bCs/>
        </w:rPr>
        <w:t>Pending Tasks</w:t>
      </w:r>
    </w:p>
    <w:p w14:paraId="24B5D4A2" w14:textId="77777777" w:rsidR="00845DD7" w:rsidRPr="00845DD7" w:rsidRDefault="00845DD7" w:rsidP="00845DD7">
      <w:pPr>
        <w:numPr>
          <w:ilvl w:val="1"/>
          <w:numId w:val="10"/>
        </w:numPr>
      </w:pPr>
      <w:r w:rsidRPr="00845DD7">
        <w:rPr>
          <w:b/>
          <w:bCs/>
        </w:rPr>
        <w:t>Advanced Analytics</w:t>
      </w:r>
      <w:r w:rsidRPr="00845DD7">
        <w:t>: Implementing predictive analytics for forecasting expenses based on historical data.</w:t>
      </w:r>
    </w:p>
    <w:p w14:paraId="6EAB22F7" w14:textId="77777777" w:rsidR="00845DD7" w:rsidRPr="00845DD7" w:rsidRDefault="00845DD7" w:rsidP="00845DD7">
      <w:pPr>
        <w:numPr>
          <w:ilvl w:val="1"/>
          <w:numId w:val="10"/>
        </w:numPr>
      </w:pPr>
      <w:r w:rsidRPr="00845DD7">
        <w:rPr>
          <w:b/>
          <w:bCs/>
        </w:rPr>
        <w:t>Interactive Features</w:t>
      </w:r>
      <w:r w:rsidRPr="00845DD7">
        <w:t>: Adding category filtering and comparison tools to provide users with detailed financial insights.</w:t>
      </w:r>
    </w:p>
    <w:p w14:paraId="36694EF3" w14:textId="77777777" w:rsidR="00845DD7" w:rsidRPr="00845DD7" w:rsidRDefault="00845DD7" w:rsidP="00845DD7">
      <w:pPr>
        <w:numPr>
          <w:ilvl w:val="1"/>
          <w:numId w:val="10"/>
        </w:numPr>
      </w:pPr>
      <w:r w:rsidRPr="00845DD7">
        <w:rPr>
          <w:b/>
          <w:bCs/>
        </w:rPr>
        <w:t>User Feedback Integration</w:t>
      </w:r>
      <w:r w:rsidRPr="00845DD7">
        <w:t>: Preparing for user testing and feedback collection to refine features and enhance usability.</w:t>
      </w:r>
    </w:p>
    <w:p w14:paraId="01068571" w14:textId="77777777" w:rsidR="00845DD7" w:rsidRPr="00845DD7" w:rsidRDefault="00845DD7" w:rsidP="00845DD7">
      <w:pPr>
        <w:numPr>
          <w:ilvl w:val="0"/>
          <w:numId w:val="10"/>
        </w:numPr>
      </w:pPr>
      <w:r w:rsidRPr="00845DD7">
        <w:rPr>
          <w:b/>
          <w:bCs/>
        </w:rPr>
        <w:t>Overall Progress Summary</w:t>
      </w:r>
    </w:p>
    <w:p w14:paraId="7239E643" w14:textId="77777777" w:rsidR="00845DD7" w:rsidRPr="00845DD7" w:rsidRDefault="00845DD7" w:rsidP="00845DD7">
      <w:pPr>
        <w:numPr>
          <w:ilvl w:val="1"/>
          <w:numId w:val="10"/>
        </w:numPr>
      </w:pPr>
      <w:r w:rsidRPr="00845DD7">
        <w:t>The project is on track, with key functionalities operational. Documentation, testing, and enhancements are prioritized for the upcoming phases, aiming to meet the project completion timeline.</w:t>
      </w:r>
    </w:p>
    <w:p w14:paraId="119D243F" w14:textId="2A9BA1F2" w:rsidR="00BD79D9" w:rsidRDefault="00BD79D9"/>
    <w:sectPr w:rsidR="00BD79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E37C37"/>
    <w:multiLevelType w:val="multilevel"/>
    <w:tmpl w:val="4F30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063790">
    <w:abstractNumId w:val="8"/>
  </w:num>
  <w:num w:numId="2" w16cid:durableId="786047612">
    <w:abstractNumId w:val="6"/>
  </w:num>
  <w:num w:numId="3" w16cid:durableId="1014189501">
    <w:abstractNumId w:val="5"/>
  </w:num>
  <w:num w:numId="4" w16cid:durableId="1754276056">
    <w:abstractNumId w:val="4"/>
  </w:num>
  <w:num w:numId="5" w16cid:durableId="329413555">
    <w:abstractNumId w:val="7"/>
  </w:num>
  <w:num w:numId="6" w16cid:durableId="1394279071">
    <w:abstractNumId w:val="3"/>
  </w:num>
  <w:num w:numId="7" w16cid:durableId="1362825825">
    <w:abstractNumId w:val="2"/>
  </w:num>
  <w:num w:numId="8" w16cid:durableId="506484646">
    <w:abstractNumId w:val="1"/>
  </w:num>
  <w:num w:numId="9" w16cid:durableId="2067533806">
    <w:abstractNumId w:val="0"/>
  </w:num>
  <w:num w:numId="10" w16cid:durableId="9972738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45DD7"/>
    <w:rsid w:val="00AA1D8D"/>
    <w:rsid w:val="00B47730"/>
    <w:rsid w:val="00B74682"/>
    <w:rsid w:val="00BD79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FAFE1"/>
  <w14:defaultImageDpi w14:val="300"/>
  <w15:docId w15:val="{CCF4B6AF-30F1-4CA6-A3E1-EE6AD70F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9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2024-11-11T03:23:00Z</dcterms:created>
  <dcterms:modified xsi:type="dcterms:W3CDTF">2024-11-11T03:23:00Z</dcterms:modified>
  <cp:category/>
</cp:coreProperties>
</file>